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EconML Flashcards for Amazon Interview Prep</w:t>
      </w:r>
    </w:p>
    <w:p>
      <w:r>
        <w:br w:type="page"/>
      </w:r>
    </w:p>
    <w:p>
      <w:pPr>
        <w:pStyle w:val="Heading1"/>
      </w:pPr>
      <w:r>
        <w:t>Flashcard: LinearDML</w:t>
      </w:r>
    </w:p>
    <w:p>
      <w:r>
        <w:t>❓ What is LinearDML?</w:t>
      </w:r>
    </w:p>
    <w:p>
      <w:r>
        <w:t>💡 When to use LinearDML in an Amazon context?</w:t>
      </w:r>
    </w:p>
    <w:p>
      <w:r>
        <w:t>🧠 What are the key assumptions of LinearDML?</w:t>
      </w:r>
    </w:p>
    <w:p>
      <w:r>
        <w:t>🔧 What are the model steps of LinearDML?</w:t>
      </w:r>
    </w:p>
    <w:p>
      <w:r>
        <w:t>⚙️ How do you implement LinearDML in code?</w:t>
      </w:r>
    </w:p>
    <w:p>
      <w:r>
        <w:t>📈 How do you interpret the results?</w:t>
      </w:r>
    </w:p>
    <w:p>
      <w:r>
        <w:t>🛍 What is a realistic Amazon use case for LinearDML?</w:t>
      </w:r>
    </w:p>
    <w:p>
      <w:r>
        <w:t>✅ What control variables should be included (W)?</w:t>
      </w:r>
    </w:p>
    <w:p>
      <w:r>
        <w:t>🚫 What should not be included?</w:t>
      </w:r>
    </w:p>
    <w:p>
      <w:r>
        <w:br w:type="page"/>
      </w:r>
    </w:p>
    <w:p>
      <w:pPr>
        <w:pStyle w:val="Heading1"/>
      </w:pPr>
      <w:r>
        <w:t>Flashcard: DRLearner</w:t>
      </w:r>
    </w:p>
    <w:p>
      <w:r>
        <w:t>❓ What is DRLearner?</w:t>
      </w:r>
    </w:p>
    <w:p>
      <w:r>
        <w:t>💡 When to use DRLearner in an Amazon context?</w:t>
      </w:r>
    </w:p>
    <w:p>
      <w:r>
        <w:t>🧠 What are the key assumptions of DRLearner?</w:t>
      </w:r>
    </w:p>
    <w:p>
      <w:r>
        <w:t>🔧 What are the model steps of DRLearner?</w:t>
      </w:r>
    </w:p>
    <w:p>
      <w:r>
        <w:t>⚙️ How do you implement DRLearner in code?</w:t>
      </w:r>
    </w:p>
    <w:p>
      <w:r>
        <w:t>📈 How do you interpret the results?</w:t>
      </w:r>
    </w:p>
    <w:p>
      <w:r>
        <w:t>🛍 What is a realistic Amazon use case for DRLearner?</w:t>
      </w:r>
    </w:p>
    <w:p>
      <w:r>
        <w:t>✅ What control variables should be included (W)?</w:t>
      </w:r>
    </w:p>
    <w:p>
      <w:r>
        <w:t>🚫 What should not be included?</w:t>
      </w:r>
    </w:p>
    <w:p>
      <w:r>
        <w:br w:type="page"/>
      </w:r>
    </w:p>
    <w:p>
      <w:pPr>
        <w:pStyle w:val="Heading1"/>
      </w:pPr>
      <w:r>
        <w:t>Flashcard: CausalForestDML</w:t>
      </w:r>
    </w:p>
    <w:p>
      <w:r>
        <w:t>❓ What is CausalForestDML?</w:t>
      </w:r>
    </w:p>
    <w:p>
      <w:r>
        <w:t>💡 When to use CausalForestDML in an Amazon context?</w:t>
      </w:r>
    </w:p>
    <w:p>
      <w:r>
        <w:t>🧠 What are the key assumptions of CausalForestDML?</w:t>
      </w:r>
    </w:p>
    <w:p>
      <w:r>
        <w:t>🔧 What are the model steps of CausalForestDML?</w:t>
      </w:r>
    </w:p>
    <w:p>
      <w:r>
        <w:t>⚙️ How do you implement CausalForestDML in code?</w:t>
      </w:r>
    </w:p>
    <w:p>
      <w:r>
        <w:t>📈 How do you interpret the results?</w:t>
      </w:r>
    </w:p>
    <w:p>
      <w:r>
        <w:t>🛍 What is a realistic Amazon use case for CausalForestDML?</w:t>
      </w:r>
    </w:p>
    <w:p>
      <w:r>
        <w:t>✅ What control variables should be included (W)?</w:t>
      </w:r>
    </w:p>
    <w:p>
      <w:r>
        <w:t>🚫 What should not be included?</w:t>
      </w:r>
    </w:p>
    <w:p>
      <w:r>
        <w:br w:type="page"/>
      </w:r>
    </w:p>
    <w:p>
      <w:pPr>
        <w:pStyle w:val="Heading1"/>
      </w:pPr>
      <w:r>
        <w:t>Flashcard: DMLIV</w:t>
      </w:r>
    </w:p>
    <w:p>
      <w:r>
        <w:t>❓ What is DMLIV?</w:t>
      </w:r>
    </w:p>
    <w:p>
      <w:r>
        <w:t>💡 When to use DMLIV in an Amazon context?</w:t>
      </w:r>
    </w:p>
    <w:p>
      <w:r>
        <w:t>🧠 What are the key assumptions of DMLIV?</w:t>
      </w:r>
    </w:p>
    <w:p>
      <w:r>
        <w:t>🔧 What are the model steps of DMLIV?</w:t>
      </w:r>
    </w:p>
    <w:p>
      <w:r>
        <w:t>⚙️ How do you implement DMLIV in code?</w:t>
      </w:r>
    </w:p>
    <w:p>
      <w:r>
        <w:t>📈 How do you interpret the results?</w:t>
      </w:r>
    </w:p>
    <w:p>
      <w:r>
        <w:t>🛍 What is a realistic Amazon use case for DMLIV?</w:t>
      </w:r>
    </w:p>
    <w:p>
      <w:r>
        <w:t>✅ What control variables should be included (W)?</w:t>
      </w:r>
    </w:p>
    <w:p>
      <w:r>
        <w:t>🚫 What should not be included?</w:t>
      </w:r>
    </w:p>
    <w:p>
      <w:r>
        <w:br w:type="page"/>
      </w:r>
    </w:p>
    <w:p>
      <w:pPr>
        <w:pStyle w:val="Heading1"/>
      </w:pPr>
      <w:r>
        <w:t>Flashcard: DynamicDML</w:t>
      </w:r>
    </w:p>
    <w:p>
      <w:r>
        <w:t>❓ What is DynamicDML?</w:t>
      </w:r>
    </w:p>
    <w:p>
      <w:r>
        <w:t>💡 When to use DynamicDML in an Amazon context?</w:t>
      </w:r>
    </w:p>
    <w:p>
      <w:r>
        <w:t>🧠 What are the key assumptions of DynamicDML?</w:t>
      </w:r>
    </w:p>
    <w:p>
      <w:r>
        <w:t>🔧 What are the model steps of DynamicDML?</w:t>
      </w:r>
    </w:p>
    <w:p>
      <w:r>
        <w:t>⚙️ How do you implement DynamicDML in code?</w:t>
      </w:r>
    </w:p>
    <w:p>
      <w:r>
        <w:t>📈 How do you interpret the results?</w:t>
      </w:r>
    </w:p>
    <w:p>
      <w:r>
        <w:t>🛍 What is a realistic Amazon use case for DynamicDML?</w:t>
      </w:r>
    </w:p>
    <w:p>
      <w:r>
        <w:t>✅ What control variables should be included (W)?</w:t>
      </w:r>
    </w:p>
    <w:p>
      <w:r>
        <w:t>🚫 What should not be included?</w:t>
      </w:r>
    </w:p>
    <w:p>
      <w:r>
        <w:br w:type="page"/>
      </w:r>
    </w:p>
    <w:p>
      <w:pPr>
        <w:pStyle w:val="Heading1"/>
      </w:pPr>
      <w:r>
        <w:t>Flashcard: Meta-Learners</w:t>
      </w:r>
    </w:p>
    <w:p>
      <w:r>
        <w:t>❓ What is Meta-Learners?</w:t>
      </w:r>
    </w:p>
    <w:p>
      <w:r>
        <w:t>💡 When to use Meta-Learners in an Amazon context?</w:t>
      </w:r>
    </w:p>
    <w:p>
      <w:r>
        <w:t>🧠 What are the key assumptions of Meta-Learners?</w:t>
      </w:r>
    </w:p>
    <w:p>
      <w:r>
        <w:t>🔧 What are the model steps of Meta-Learners?</w:t>
      </w:r>
    </w:p>
    <w:p>
      <w:r>
        <w:t>⚙️ How do you implement Meta-Learners in code?</w:t>
      </w:r>
    </w:p>
    <w:p>
      <w:r>
        <w:t>📈 How do you interpret the results?</w:t>
      </w:r>
    </w:p>
    <w:p>
      <w:r>
        <w:t>🛍 What is a realistic Amazon use case for Meta-Learners?</w:t>
      </w:r>
    </w:p>
    <w:p>
      <w:r>
        <w:t>✅ What control variables should be included (W)?</w:t>
      </w:r>
    </w:p>
    <w:p>
      <w:r>
        <w:t>🚫 What should not be included?</w:t>
      </w:r>
    </w:p>
    <w:p>
      <w:r>
        <w:br w:type="page"/>
      </w:r>
    </w:p>
    <w:p>
      <w:pPr>
        <w:pStyle w:val="Heading1"/>
      </w:pPr>
      <w:r>
        <w:t>Flashcard: OrthoForest</w:t>
      </w:r>
    </w:p>
    <w:p>
      <w:r>
        <w:t>❓ What is OrthoForest?</w:t>
      </w:r>
    </w:p>
    <w:p>
      <w:r>
        <w:t>💡 When to use OrthoForest in an Amazon context?</w:t>
      </w:r>
    </w:p>
    <w:p>
      <w:r>
        <w:t>🧠 What are the key assumptions of OrthoForest?</w:t>
      </w:r>
    </w:p>
    <w:p>
      <w:r>
        <w:t>🔧 What are the model steps of OrthoForest?</w:t>
      </w:r>
    </w:p>
    <w:p>
      <w:r>
        <w:t>⚙️ How do you implement OrthoForest in code?</w:t>
      </w:r>
    </w:p>
    <w:p>
      <w:r>
        <w:t>📈 How do you interpret the results?</w:t>
      </w:r>
    </w:p>
    <w:p>
      <w:r>
        <w:t>🛍 What is a realistic Amazon use case for OrthoForest?</w:t>
      </w:r>
    </w:p>
    <w:p>
      <w:r>
        <w:t>✅ What control variables should be included (W)?</w:t>
      </w:r>
    </w:p>
    <w:p>
      <w:r>
        <w:t>🚫 What should not be included?</w:t>
      </w:r>
    </w:p>
    <w:p>
      <w:r>
        <w:br w:type="page"/>
      </w:r>
    </w:p>
    <w:p>
      <w:pPr>
        <w:pStyle w:val="Heading1"/>
      </w:pPr>
      <w:r>
        <w:t>Flashcard: DeepIV</w:t>
      </w:r>
    </w:p>
    <w:p>
      <w:r>
        <w:t>❓ What is DeepIV?</w:t>
      </w:r>
    </w:p>
    <w:p>
      <w:r>
        <w:t>💡 When to use DeepIV in an Amazon context?</w:t>
      </w:r>
    </w:p>
    <w:p>
      <w:r>
        <w:t>🧠 What are the key assumptions of DeepIV?</w:t>
      </w:r>
    </w:p>
    <w:p>
      <w:r>
        <w:t>🔧 What are the model steps of DeepIV?</w:t>
      </w:r>
    </w:p>
    <w:p>
      <w:r>
        <w:t>⚙️ How do you implement DeepIV in code?</w:t>
      </w:r>
    </w:p>
    <w:p>
      <w:r>
        <w:t>📈 How do you interpret the results?</w:t>
      </w:r>
    </w:p>
    <w:p>
      <w:r>
        <w:t>🛍 What is a realistic Amazon use case for DeepIV?</w:t>
      </w:r>
    </w:p>
    <w:p>
      <w:r>
        <w:t>✅ What control variables should be included (W)?</w:t>
      </w:r>
    </w:p>
    <w:p>
      <w:r>
        <w:t>🚫 What should not be included?</w:t>
      </w:r>
    </w:p>
    <w:p>
      <w:r>
        <w:br w:type="page"/>
      </w:r>
    </w:p>
    <w:p>
      <w:pPr>
        <w:pStyle w:val="Heading1"/>
      </w:pPr>
      <w:r>
        <w:t>Flashcard: SieveTSLS</w:t>
      </w:r>
    </w:p>
    <w:p>
      <w:r>
        <w:t>❓ What is SieveTSLS?</w:t>
      </w:r>
    </w:p>
    <w:p>
      <w:r>
        <w:t>💡 When to use SieveTSLS in an Amazon context?</w:t>
      </w:r>
    </w:p>
    <w:p>
      <w:r>
        <w:t>🧠 What are the key assumptions of SieveTSLS?</w:t>
      </w:r>
    </w:p>
    <w:p>
      <w:r>
        <w:t>🔧 What are the model steps of SieveTSLS?</w:t>
      </w:r>
    </w:p>
    <w:p>
      <w:r>
        <w:t>⚙️ How do you implement SieveTSLS in code?</w:t>
      </w:r>
    </w:p>
    <w:p>
      <w:r>
        <w:t>📈 How do you interpret the results?</w:t>
      </w:r>
    </w:p>
    <w:p>
      <w:r>
        <w:t>🛍 What is a realistic Amazon use case for SieveTSLS?</w:t>
      </w:r>
    </w:p>
    <w:p>
      <w:r>
        <w:t>✅ What control variables should be included (W)?</w:t>
      </w:r>
    </w:p>
    <w:p>
      <w:r>
        <w:t>🚫 What should not be included?</w:t>
      </w:r>
    </w:p>
    <w:p>
      <w:r>
        <w:br w:type="page"/>
      </w:r>
    </w:p>
    <w:p>
      <w:pPr>
        <w:pStyle w:val="Heading1"/>
      </w:pPr>
      <w:r>
        <w:t>Flashcard: FederatedEstimator</w:t>
      </w:r>
    </w:p>
    <w:p>
      <w:r>
        <w:t>❓ What is FederatedEstimator?</w:t>
      </w:r>
    </w:p>
    <w:p>
      <w:r>
        <w:t>💡 When to use FederatedEstimator in an Amazon context?</w:t>
      </w:r>
    </w:p>
    <w:p>
      <w:r>
        <w:t>🧠 What are the key assumptions of FederatedEstimator?</w:t>
      </w:r>
    </w:p>
    <w:p>
      <w:r>
        <w:t>🔧 What are the model steps of FederatedEstimator?</w:t>
      </w:r>
    </w:p>
    <w:p>
      <w:r>
        <w:t>⚙️ How do you implement FederatedEstimator in code?</w:t>
      </w:r>
    </w:p>
    <w:p>
      <w:r>
        <w:t>📈 How do you interpret the results?</w:t>
      </w:r>
    </w:p>
    <w:p>
      <w:r>
        <w:t>🛍 What is a realistic Amazon use case for FederatedEstimator?</w:t>
      </w:r>
    </w:p>
    <w:p>
      <w:r>
        <w:t>✅ What control variables should be included (W)?</w:t>
      </w:r>
    </w:p>
    <w:p>
      <w:r>
        <w:t>🚫 What should not be included?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