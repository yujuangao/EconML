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24808" w14:textId="77777777" w:rsidR="00877535" w:rsidRDefault="00000000">
      <w:pPr>
        <w:pStyle w:val="Title"/>
      </w:pPr>
      <w:r>
        <w:t>Amazon Case Study: Detailed EconML Method Explanations</w:t>
      </w:r>
    </w:p>
    <w:p w14:paraId="7E624227" w14:textId="77777777" w:rsidR="00877535" w:rsidRDefault="00000000">
      <w:pPr>
        <w:pStyle w:val="Heading1"/>
      </w:pPr>
      <w:r>
        <w:t>1. LinearDML</w:t>
      </w:r>
    </w:p>
    <w:p w14:paraId="1A90DDE9" w14:textId="77777777" w:rsidR="00877535" w:rsidRDefault="00000000">
      <w:pPr>
        <w:pStyle w:val="Heading2"/>
      </w:pPr>
      <w:r>
        <w:t>Why Use This Method?</w:t>
      </w:r>
    </w:p>
    <w:p w14:paraId="429E0458" w14:textId="77777777" w:rsidR="00877535" w:rsidRDefault="00000000">
      <w:r>
        <w:t>Use LinearDML when you want to estimate how a continuous treatment like price affects an outcome like purchase quantity, controlling for confounders using ML. Best for interpretable marginal effects with confidence intervals.</w:t>
      </w:r>
    </w:p>
    <w:p w14:paraId="43196F7F" w14:textId="77777777" w:rsidR="00877535" w:rsidRDefault="00000000">
      <w:pPr>
        <w:pStyle w:val="Heading2"/>
      </w:pPr>
      <w:r>
        <w:t>Key Assumptions</w:t>
      </w:r>
    </w:p>
    <w:p w14:paraId="41D73893" w14:textId="77777777" w:rsidR="00877535" w:rsidRDefault="00000000">
      <w:r>
        <w:t>• Unconfoundedness: T ⟂ ε | X, W</w:t>
      </w:r>
      <w:r>
        <w:br/>
        <w:t>• Linear effect: Y = θ(X) · T + f(X, W) + ε</w:t>
      </w:r>
      <w:r>
        <w:br/>
        <w:t>• Orthogonality: residuals uncorrelated with errors.</w:t>
      </w:r>
    </w:p>
    <w:p w14:paraId="78A22648" w14:textId="77777777" w:rsidR="00877535" w:rsidRDefault="00000000">
      <w:pPr>
        <w:pStyle w:val="Heading2"/>
      </w:pPr>
      <w:r>
        <w:t>Model Structure</w:t>
      </w:r>
    </w:p>
    <w:p w14:paraId="7FA391E9" w14:textId="77777777" w:rsidR="00877535" w:rsidRDefault="00000000">
      <w:r>
        <w:t>Predict Y and T using ML (g(X,W), f(X,W)), regress outcome residuals on treatment residuals to get θ(X).</w:t>
      </w:r>
    </w:p>
    <w:p w14:paraId="41219E4A" w14:textId="77777777" w:rsidR="00877535" w:rsidRDefault="00000000">
      <w:pPr>
        <w:pStyle w:val="Heading2"/>
      </w:pPr>
      <w:r>
        <w:t>How to Implement</w:t>
      </w:r>
    </w:p>
    <w:p w14:paraId="41C26675" w14:textId="77777777" w:rsidR="00877535" w:rsidRDefault="00000000">
      <w:r>
        <w:t>1. Define variables (Y, T, X, W).</w:t>
      </w:r>
      <w:r>
        <w:br/>
        <w:t>2. Use ML to model Y ~ X, W and T ~ X, W.</w:t>
      </w:r>
      <w:r>
        <w:br/>
        <w:t>3. Regress residuals to estimate effect.</w:t>
      </w:r>
      <w:r>
        <w:br/>
        <w:t>4. Predict with est.const_marginal_effect(X_test).</w:t>
      </w:r>
    </w:p>
    <w:p w14:paraId="59E16DB8" w14:textId="77777777" w:rsidR="00877535" w:rsidRDefault="00000000">
      <w:pPr>
        <w:pStyle w:val="Heading2"/>
      </w:pPr>
      <w:r>
        <w:t>Expected Results</w:t>
      </w:r>
    </w:p>
    <w:p w14:paraId="383B162B" w14:textId="77777777" w:rsidR="00877535" w:rsidRDefault="00000000">
      <w:r>
        <w:t>Returns marginal treatment effect by subgroup.</w:t>
      </w:r>
    </w:p>
    <w:p w14:paraId="4DCE3FCB" w14:textId="77777777" w:rsidR="00877535" w:rsidRDefault="00000000">
      <w:pPr>
        <w:pStyle w:val="Heading2"/>
      </w:pPr>
      <w:r>
        <w:t>How to Interpret Results</w:t>
      </w:r>
    </w:p>
    <w:p w14:paraId="7C723638" w14:textId="77777777" w:rsidR="00877535" w:rsidRDefault="00000000">
      <w:r>
        <w:t>θ(X_test) = -0.9 → $1 price drop increases demand by 0.9 units.</w:t>
      </w:r>
    </w:p>
    <w:p w14:paraId="4496FCA0" w14:textId="77777777" w:rsidR="00877535" w:rsidRDefault="00000000">
      <w:pPr>
        <w:pStyle w:val="Heading2"/>
      </w:pPr>
      <w:r>
        <w:t>What Control Variables to Include (W)</w:t>
      </w:r>
    </w:p>
    <w:p w14:paraId="6F6670BF" w14:textId="77777777" w:rsidR="00877535" w:rsidRDefault="00000000">
      <w:r>
        <w:t>• Time factors: month, day, holiday</w:t>
      </w:r>
      <w:r>
        <w:br/>
        <w:t>• Purchase history: prior_purchases, avg_spend</w:t>
      </w:r>
      <w:r>
        <w:br/>
        <w:t>• Platform: device_type, channel</w:t>
      </w:r>
      <w:r>
        <w:br/>
        <w:t>• Inventory: stock_level</w:t>
      </w:r>
      <w:r>
        <w:br/>
        <w:t>• Region: geographic zone, urban/rural</w:t>
      </w:r>
      <w:r>
        <w:br/>
        <w:t>• Marketing: ad_seen, email_clicked</w:t>
      </w:r>
    </w:p>
    <w:p w14:paraId="48003B6F" w14:textId="77777777" w:rsidR="00877535" w:rsidRDefault="00000000">
      <w:pPr>
        <w:pStyle w:val="Heading1"/>
      </w:pPr>
      <w:r>
        <w:lastRenderedPageBreak/>
        <w:t>2. DRLearner</w:t>
      </w:r>
    </w:p>
    <w:p w14:paraId="4BF4E851" w14:textId="77777777" w:rsidR="00877535" w:rsidRDefault="00000000">
      <w:pPr>
        <w:pStyle w:val="Heading2"/>
      </w:pPr>
      <w:r>
        <w:t>Why Use This Method?</w:t>
      </w:r>
    </w:p>
    <w:p w14:paraId="0D8140D9" w14:textId="77777777" w:rsidR="00877535" w:rsidRDefault="00000000">
      <w:r>
        <w:t>Use DRLearner for robustness to model misspecification. It's consistent if either the outcome or the treatment model is correctly specified.</w:t>
      </w:r>
    </w:p>
    <w:p w14:paraId="32A17B02" w14:textId="77777777" w:rsidR="00877535" w:rsidRDefault="00000000">
      <w:pPr>
        <w:pStyle w:val="Heading2"/>
      </w:pPr>
      <w:r>
        <w:t>Key Assumptions</w:t>
      </w:r>
    </w:p>
    <w:p w14:paraId="77F8BBB6" w14:textId="77777777" w:rsidR="00877535" w:rsidRDefault="00000000">
      <w:r>
        <w:t>• Either outcome model or propensity model must be correct.</w:t>
      </w:r>
      <w:r>
        <w:br/>
        <w:t>• No hidden confounding.</w:t>
      </w:r>
      <w:r>
        <w:br/>
        <w:t>• Can handle flexible ML models.</w:t>
      </w:r>
    </w:p>
    <w:p w14:paraId="1C4639F8" w14:textId="77777777" w:rsidR="00877535" w:rsidRDefault="00000000">
      <w:pPr>
        <w:pStyle w:val="Heading2"/>
      </w:pPr>
      <w:r>
        <w:t>Model Structure</w:t>
      </w:r>
    </w:p>
    <w:p w14:paraId="4D2A9484" w14:textId="77777777" w:rsidR="00877535" w:rsidRDefault="00000000">
      <w:r>
        <w:t>Estimate g_t(X,W) and p_t(X,W), compute pseudo-outcomes, fit final model for CATE.</w:t>
      </w:r>
    </w:p>
    <w:p w14:paraId="75907958" w14:textId="77777777" w:rsidR="00877535" w:rsidRDefault="00000000">
      <w:pPr>
        <w:pStyle w:val="Heading2"/>
      </w:pPr>
      <w:r>
        <w:t>How to Implement</w:t>
      </w:r>
    </w:p>
    <w:p w14:paraId="428C2CAA" w14:textId="77777777" w:rsidR="00877535" w:rsidRDefault="00000000">
      <w:r>
        <w:t>1. Estimate outcome and propensity models.</w:t>
      </w:r>
      <w:r>
        <w:br/>
        <w:t>2. Construct doubly robust scores.</w:t>
      </w:r>
      <w:r>
        <w:br/>
        <w:t>3. Fit final CATE estimator.</w:t>
      </w:r>
    </w:p>
    <w:p w14:paraId="169A4DCD" w14:textId="77777777" w:rsidR="00877535" w:rsidRDefault="00000000">
      <w:pPr>
        <w:pStyle w:val="Heading2"/>
      </w:pPr>
      <w:r>
        <w:t>Expected Results</w:t>
      </w:r>
    </w:p>
    <w:p w14:paraId="38A7755C" w14:textId="77777777" w:rsidR="00877535" w:rsidRDefault="00000000">
      <w:r>
        <w:t>CATE estimate is reliable even if one nuisance model is misspecified.</w:t>
      </w:r>
    </w:p>
    <w:p w14:paraId="0B4E13A1" w14:textId="77777777" w:rsidR="00877535" w:rsidRDefault="00000000">
      <w:pPr>
        <w:pStyle w:val="Heading2"/>
      </w:pPr>
      <w:r>
        <w:t>How to Interpret Results</w:t>
      </w:r>
    </w:p>
    <w:p w14:paraId="4D53CCB9" w14:textId="77777777" w:rsidR="00877535" w:rsidRDefault="00000000">
      <w:r>
        <w:t>θ(X) = -0.8 → $1 discount raises demand by 0.8 units for that X.</w:t>
      </w:r>
    </w:p>
    <w:p w14:paraId="22E1A8C1" w14:textId="77777777" w:rsidR="00877535" w:rsidRDefault="00000000">
      <w:pPr>
        <w:pStyle w:val="Heading2"/>
      </w:pPr>
      <w:r>
        <w:t>What Control Variables to Include (W)</w:t>
      </w:r>
    </w:p>
    <w:p w14:paraId="4613BBE5" w14:textId="77777777" w:rsidR="00877535" w:rsidRDefault="00000000">
      <w:r>
        <w:t>• Time factors: month, day, holiday</w:t>
      </w:r>
      <w:r>
        <w:br/>
        <w:t>• Purchase history: prior_purchases, avg_spend</w:t>
      </w:r>
      <w:r>
        <w:br/>
        <w:t>• Platform: device_type, channel</w:t>
      </w:r>
      <w:r>
        <w:br/>
        <w:t>• Inventory: stock_level</w:t>
      </w:r>
      <w:r>
        <w:br/>
        <w:t>• Region: geographic zone, urban/rural</w:t>
      </w:r>
      <w:r>
        <w:br/>
        <w:t>• Marketing: ad_seen, email_clicked</w:t>
      </w:r>
    </w:p>
    <w:p w14:paraId="7E1C1A7A" w14:textId="77777777" w:rsidR="00877535" w:rsidRDefault="00000000">
      <w:pPr>
        <w:pStyle w:val="Heading1"/>
      </w:pPr>
      <w:r>
        <w:t>3. CausalForestDML</w:t>
      </w:r>
    </w:p>
    <w:p w14:paraId="1730B5CE" w14:textId="77777777" w:rsidR="00877535" w:rsidRDefault="00000000">
      <w:pPr>
        <w:pStyle w:val="Heading2"/>
      </w:pPr>
      <w:r>
        <w:t>Why Use This Method?</w:t>
      </w:r>
    </w:p>
    <w:p w14:paraId="42BB6080" w14:textId="77777777" w:rsidR="00877535" w:rsidRDefault="00000000">
      <w:r>
        <w:t>Use CausalForestDML for flexible, non-parametric CATE estimation. Great for segment-specific effects.</w:t>
      </w:r>
    </w:p>
    <w:p w14:paraId="2971DEFA" w14:textId="77777777" w:rsidR="00877535" w:rsidRDefault="00000000">
      <w:pPr>
        <w:pStyle w:val="Heading2"/>
      </w:pPr>
      <w:r>
        <w:t>Key Assumptions</w:t>
      </w:r>
    </w:p>
    <w:p w14:paraId="1083D372" w14:textId="77777777" w:rsidR="00877535" w:rsidRDefault="00000000">
      <w:r>
        <w:t>• Same as DML: assumes confounders are observed.</w:t>
      </w:r>
      <w:r>
        <w:br/>
        <w:t>• Non-parametric model for treatment effect.</w:t>
      </w:r>
    </w:p>
    <w:p w14:paraId="2C537FDA" w14:textId="77777777" w:rsidR="00877535" w:rsidRDefault="00000000">
      <w:pPr>
        <w:pStyle w:val="Heading2"/>
      </w:pPr>
      <w:r>
        <w:t>Model Structure</w:t>
      </w:r>
    </w:p>
    <w:p w14:paraId="1A5C93F5" w14:textId="77777777" w:rsidR="00877535" w:rsidRDefault="00000000">
      <w:r>
        <w:t>Random forest regression with orthogonalized inputs.</w:t>
      </w:r>
    </w:p>
    <w:p w14:paraId="6CA4D599" w14:textId="77777777" w:rsidR="00877535" w:rsidRDefault="00000000">
      <w:pPr>
        <w:pStyle w:val="Heading2"/>
      </w:pPr>
      <w:r>
        <w:lastRenderedPageBreak/>
        <w:t>How to Implement</w:t>
      </w:r>
    </w:p>
    <w:p w14:paraId="0AA3463F" w14:textId="77777777" w:rsidR="00877535" w:rsidRDefault="00000000">
      <w:r>
        <w:t>1. Fit models for Y and T with ML.</w:t>
      </w:r>
      <w:r>
        <w:br/>
        <w:t>2. Apply causal forest to estimate CATE.</w:t>
      </w:r>
    </w:p>
    <w:p w14:paraId="34CA9583" w14:textId="77777777" w:rsidR="00877535" w:rsidRDefault="00000000">
      <w:pPr>
        <w:pStyle w:val="Heading2"/>
      </w:pPr>
      <w:r>
        <w:t>Expected Results</w:t>
      </w:r>
    </w:p>
    <w:p w14:paraId="5AD68606" w14:textId="77777777" w:rsidR="00877535" w:rsidRDefault="00000000">
      <w:r>
        <w:t>Gives individual-level effects and confidence intervals.</w:t>
      </w:r>
    </w:p>
    <w:p w14:paraId="72E0804C" w14:textId="77777777" w:rsidR="00877535" w:rsidRDefault="00000000">
      <w:pPr>
        <w:pStyle w:val="Heading2"/>
      </w:pPr>
      <w:r>
        <w:t>How to Interpret Results</w:t>
      </w:r>
    </w:p>
    <w:p w14:paraId="29A6E7EF" w14:textId="77777777" w:rsidR="00877535" w:rsidRDefault="00000000">
      <w:r>
        <w:t>Can show which segments (e.g., Prime users) are most price sensitive.</w:t>
      </w:r>
    </w:p>
    <w:p w14:paraId="031C8D20" w14:textId="77777777" w:rsidR="00877535" w:rsidRDefault="00000000">
      <w:pPr>
        <w:pStyle w:val="Heading2"/>
      </w:pPr>
      <w:r>
        <w:t>What Control Variables to Include (W)</w:t>
      </w:r>
    </w:p>
    <w:p w14:paraId="795EBB2B" w14:textId="77777777" w:rsidR="00877535" w:rsidRDefault="00000000">
      <w:r>
        <w:t>• Time factors: month, day, holiday</w:t>
      </w:r>
      <w:r>
        <w:br/>
        <w:t>• Purchase history: prior_purchases, avg_spend</w:t>
      </w:r>
      <w:r>
        <w:br/>
        <w:t>• Platform: device_type, channel</w:t>
      </w:r>
      <w:r>
        <w:br/>
        <w:t>• Inventory: stock_level</w:t>
      </w:r>
      <w:r>
        <w:br/>
        <w:t>• Region: geographic zone, urban/rural</w:t>
      </w:r>
      <w:r>
        <w:br/>
        <w:t>• Marketing: ad_seen, email_clicked</w:t>
      </w:r>
    </w:p>
    <w:p w14:paraId="423F69D1" w14:textId="77777777" w:rsidR="00877535" w:rsidRDefault="00000000">
      <w:pPr>
        <w:pStyle w:val="Heading1"/>
      </w:pPr>
      <w:r>
        <w:t>4. DMLIV</w:t>
      </w:r>
    </w:p>
    <w:p w14:paraId="15CB57D0" w14:textId="77777777" w:rsidR="00877535" w:rsidRDefault="00000000">
      <w:pPr>
        <w:pStyle w:val="Heading2"/>
      </w:pPr>
      <w:r>
        <w:t>Why Use This Method?</w:t>
      </w:r>
    </w:p>
    <w:p w14:paraId="34F474B8" w14:textId="77777777" w:rsidR="00877535" w:rsidRDefault="00000000">
      <w:r>
        <w:t>Use DMLIV when the treatment is endogenous (e.g., algorithmic price setting) and you have a valid instrument.</w:t>
      </w:r>
    </w:p>
    <w:p w14:paraId="212E8C7D" w14:textId="77777777" w:rsidR="00877535" w:rsidRDefault="00000000">
      <w:pPr>
        <w:pStyle w:val="Heading2"/>
      </w:pPr>
      <w:r>
        <w:t>Key Assumptions</w:t>
      </w:r>
    </w:p>
    <w:p w14:paraId="11D0627E" w14:textId="77777777" w:rsidR="00877535" w:rsidRDefault="00000000">
      <w:r>
        <w:t>• Z affects T but not Y directly.</w:t>
      </w:r>
      <w:r>
        <w:br/>
        <w:t>• Exclusion restriction: Z ⟂ ε | X, W.</w:t>
      </w:r>
      <w:r>
        <w:br/>
        <w:t>• Instrument relevance: T = h(Z,X,W) + η.</w:t>
      </w:r>
    </w:p>
    <w:p w14:paraId="025F2F67" w14:textId="77777777" w:rsidR="00877535" w:rsidRDefault="00000000">
      <w:pPr>
        <w:pStyle w:val="Heading2"/>
      </w:pPr>
      <w:r>
        <w:t>Model Structure</w:t>
      </w:r>
    </w:p>
    <w:p w14:paraId="18AA3BAA" w14:textId="77777777" w:rsidR="00877535" w:rsidRDefault="00000000">
      <w:r>
        <w:t>Stage 1: model T with Z.</w:t>
      </w:r>
      <w:r>
        <w:br/>
        <w:t>Stage 2: predict Y from T.</w:t>
      </w:r>
      <w:r>
        <w:br/>
        <w:t>Estimate treatment effect using residualized versions.</w:t>
      </w:r>
    </w:p>
    <w:p w14:paraId="55BFB9E8" w14:textId="77777777" w:rsidR="00877535" w:rsidRDefault="00000000">
      <w:pPr>
        <w:pStyle w:val="Heading2"/>
      </w:pPr>
      <w:r>
        <w:t>How to Implement</w:t>
      </w:r>
    </w:p>
    <w:p w14:paraId="374BDF42" w14:textId="77777777" w:rsidR="00877535" w:rsidRDefault="00000000">
      <w:r>
        <w:t>1. Define instrument Z.</w:t>
      </w:r>
      <w:r>
        <w:br/>
        <w:t>2. Fit models for Y, T, and Z.</w:t>
      </w:r>
      <w:r>
        <w:br/>
        <w:t>3. Estimate effect with DMLIV.</w:t>
      </w:r>
      <w:r>
        <w:br/>
        <w:t>4. Predict using est.effect(X_test).</w:t>
      </w:r>
    </w:p>
    <w:p w14:paraId="74C0C8FB" w14:textId="77777777" w:rsidR="00877535" w:rsidRDefault="00000000">
      <w:pPr>
        <w:pStyle w:val="Heading2"/>
      </w:pPr>
      <w:r>
        <w:t>Expected Results</w:t>
      </w:r>
    </w:p>
    <w:p w14:paraId="22EB3581" w14:textId="77777777" w:rsidR="00877535" w:rsidRDefault="00000000">
      <w:r>
        <w:t>Estimates causal effect of treatment using instruments.</w:t>
      </w:r>
    </w:p>
    <w:p w14:paraId="34705421" w14:textId="77777777" w:rsidR="00877535" w:rsidRDefault="00000000">
      <w:pPr>
        <w:pStyle w:val="Heading2"/>
      </w:pPr>
      <w:r>
        <w:t>How to Interpret Results</w:t>
      </w:r>
    </w:p>
    <w:p w14:paraId="54584DA7" w14:textId="77777777" w:rsidR="00877535" w:rsidRDefault="00000000">
      <w:r>
        <w:t>θ(X) = -1.0 → Validated elasticity estimate after removing endogeneity.</w:t>
      </w:r>
    </w:p>
    <w:p w14:paraId="5AA7ED70" w14:textId="77777777" w:rsidR="00877535" w:rsidRDefault="00000000">
      <w:pPr>
        <w:pStyle w:val="Heading2"/>
      </w:pPr>
      <w:r>
        <w:lastRenderedPageBreak/>
        <w:t>What Control Variables to Include (W)</w:t>
      </w:r>
    </w:p>
    <w:p w14:paraId="774CBF7F" w14:textId="77777777" w:rsidR="00877535" w:rsidRDefault="00000000">
      <w:r>
        <w:t>• Time factors: month, day, holiday</w:t>
      </w:r>
      <w:r>
        <w:br/>
        <w:t>• Purchase history: prior_purchases, avg_spend</w:t>
      </w:r>
      <w:r>
        <w:br/>
        <w:t>• Platform: device_type, channel</w:t>
      </w:r>
      <w:r>
        <w:br/>
        <w:t>• Inventory: stock_level</w:t>
      </w:r>
      <w:r>
        <w:br/>
        <w:t>• Region: geographic zone, urban/rural</w:t>
      </w:r>
      <w:r>
        <w:br/>
        <w:t>• Marketing: ad_seen, email_clicked</w:t>
      </w:r>
    </w:p>
    <w:p w14:paraId="565B54DC" w14:textId="77777777" w:rsidR="00877535" w:rsidRDefault="00000000">
      <w:pPr>
        <w:pStyle w:val="Heading1"/>
      </w:pPr>
      <w:r>
        <w:t>5. DynamicDML</w:t>
      </w:r>
    </w:p>
    <w:p w14:paraId="08D36127" w14:textId="77777777" w:rsidR="00877535" w:rsidRDefault="00000000">
      <w:pPr>
        <w:pStyle w:val="Heading2"/>
      </w:pPr>
      <w:r>
        <w:t>Why Use This Method?</w:t>
      </w:r>
    </w:p>
    <w:p w14:paraId="3042D7DB" w14:textId="77777777" w:rsidR="00877535" w:rsidRDefault="00000000">
      <w:r>
        <w:t>Use DynamicDML when treatments and outcomes evolve over time (e.g., sequential discounts).</w:t>
      </w:r>
    </w:p>
    <w:p w14:paraId="0F5FB95D" w14:textId="77777777" w:rsidR="00877535" w:rsidRDefault="00000000">
      <w:pPr>
        <w:pStyle w:val="Heading2"/>
      </w:pPr>
      <w:r>
        <w:t>Key Assumptions</w:t>
      </w:r>
    </w:p>
    <w:p w14:paraId="6656DF3A" w14:textId="77777777" w:rsidR="00877535" w:rsidRDefault="00000000">
      <w:r>
        <w:t>• Sequential ignorability</w:t>
      </w:r>
      <w:r>
        <w:br/>
        <w:t>• Markovian structure</w:t>
      </w:r>
      <w:r>
        <w:br/>
        <w:t>• Treatment policy evolves over time.</w:t>
      </w:r>
    </w:p>
    <w:p w14:paraId="2DBEA7FC" w14:textId="77777777" w:rsidR="00877535" w:rsidRDefault="00000000">
      <w:pPr>
        <w:pStyle w:val="Heading2"/>
      </w:pPr>
      <w:r>
        <w:t>Model Structure</w:t>
      </w:r>
    </w:p>
    <w:p w14:paraId="063F4851" w14:textId="77777777" w:rsidR="00877535" w:rsidRDefault="00000000">
      <w:r>
        <w:t>Uses past states and actions to predict present outcomes. Models time-dependent effect.</w:t>
      </w:r>
    </w:p>
    <w:p w14:paraId="44C5EFC4" w14:textId="77777777" w:rsidR="00877535" w:rsidRDefault="00000000">
      <w:pPr>
        <w:pStyle w:val="Heading2"/>
      </w:pPr>
      <w:r>
        <w:t>How to Implement</w:t>
      </w:r>
    </w:p>
    <w:p w14:paraId="788C0FB6" w14:textId="77777777" w:rsidR="00877535" w:rsidRDefault="00000000">
      <w:r>
        <w:t>1. Structure data as panel.</w:t>
      </w:r>
      <w:r>
        <w:br/>
        <w:t>2. Group by customer.</w:t>
      </w:r>
      <w:r>
        <w:br/>
        <w:t>3. Fit dynamic DML estimator.</w:t>
      </w:r>
    </w:p>
    <w:p w14:paraId="3043AD55" w14:textId="77777777" w:rsidR="00877535" w:rsidRDefault="00000000">
      <w:pPr>
        <w:pStyle w:val="Heading2"/>
      </w:pPr>
      <w:r>
        <w:t>Expected Results</w:t>
      </w:r>
    </w:p>
    <w:p w14:paraId="2F5D653B" w14:textId="77777777" w:rsidR="00877535" w:rsidRDefault="00000000">
      <w:r>
        <w:t>Estimates how ongoing promotions affect later purchases.</w:t>
      </w:r>
    </w:p>
    <w:p w14:paraId="2D01499F" w14:textId="77777777" w:rsidR="00877535" w:rsidRDefault="00000000">
      <w:pPr>
        <w:pStyle w:val="Heading2"/>
      </w:pPr>
      <w:r>
        <w:t>How to Interpret Results</w:t>
      </w:r>
    </w:p>
    <w:p w14:paraId="257233A7" w14:textId="77777777" w:rsidR="00877535" w:rsidRDefault="00000000">
      <w:r>
        <w:t>θ(X_t) = -0.7 → discounts now lead to higher sales later.</w:t>
      </w:r>
    </w:p>
    <w:p w14:paraId="29344DCF" w14:textId="77777777" w:rsidR="00877535" w:rsidRDefault="00000000">
      <w:pPr>
        <w:pStyle w:val="Heading2"/>
      </w:pPr>
      <w:r>
        <w:t>What Control Variables to Include (W)</w:t>
      </w:r>
    </w:p>
    <w:p w14:paraId="5699C442" w14:textId="77777777" w:rsidR="00877535" w:rsidRDefault="00000000">
      <w:r>
        <w:t>• Time factors: month, day, holiday</w:t>
      </w:r>
      <w:r>
        <w:br/>
        <w:t>• Purchase history: prior_purchases, avg_spend</w:t>
      </w:r>
      <w:r>
        <w:br/>
        <w:t>• Platform: device_type, channel</w:t>
      </w:r>
      <w:r>
        <w:br/>
        <w:t>• Inventory: stock_level</w:t>
      </w:r>
      <w:r>
        <w:br/>
        <w:t>• Region: geographic zone, urban/rural</w:t>
      </w:r>
      <w:r>
        <w:br/>
        <w:t>• Marketing: ad_seen, email_clicked</w:t>
      </w:r>
    </w:p>
    <w:p w14:paraId="640AEB72" w14:textId="77777777" w:rsidR="00877535" w:rsidRDefault="00000000">
      <w:pPr>
        <w:pStyle w:val="Heading1"/>
      </w:pPr>
      <w:r>
        <w:t>6. Meta Learners</w:t>
      </w:r>
    </w:p>
    <w:p w14:paraId="11F75B98" w14:textId="77777777" w:rsidR="00877535" w:rsidRDefault="00000000">
      <w:pPr>
        <w:pStyle w:val="Heading2"/>
      </w:pPr>
      <w:r>
        <w:t>Why Use This Method?</w:t>
      </w:r>
    </w:p>
    <w:p w14:paraId="59818E44" w14:textId="77777777" w:rsidR="00877535" w:rsidRDefault="00000000">
      <w:r>
        <w:t>Use when you want quick, interpretable models or start exploring treatment heterogeneity.</w:t>
      </w:r>
    </w:p>
    <w:p w14:paraId="5A3B9B72" w14:textId="77777777" w:rsidR="00877535" w:rsidRDefault="00000000">
      <w:pPr>
        <w:pStyle w:val="Heading2"/>
      </w:pPr>
      <w:r>
        <w:lastRenderedPageBreak/>
        <w:t>Key Assumptions</w:t>
      </w:r>
    </w:p>
    <w:p w14:paraId="3BC74EF6" w14:textId="77777777" w:rsidR="00877535" w:rsidRDefault="00000000">
      <w:r>
        <w:t>• Different methods for different assumptions:</w:t>
      </w:r>
      <w:r>
        <w:br/>
        <w:t>• T: Separate models for treated/control.</w:t>
      </w:r>
      <w:r>
        <w:br/>
        <w:t>• S: Single model with treatment flag.</w:t>
      </w:r>
      <w:r>
        <w:br/>
        <w:t>• X: Blends both and reweights.</w:t>
      </w:r>
      <w:r>
        <w:br/>
        <w:t>• DomainAdapt: adjusts for population imbalance.</w:t>
      </w:r>
    </w:p>
    <w:p w14:paraId="682D1871" w14:textId="77777777" w:rsidR="00877535" w:rsidRDefault="00000000">
      <w:pPr>
        <w:pStyle w:val="Heading2"/>
      </w:pPr>
      <w:r>
        <w:t>Model Structure</w:t>
      </w:r>
    </w:p>
    <w:p w14:paraId="250FA887" w14:textId="77777777" w:rsidR="00877535" w:rsidRDefault="00000000">
      <w:r>
        <w:t>Basic model estimation framework:</w:t>
      </w:r>
      <w:r>
        <w:br/>
        <w:t>T-learners: f1(X), f0(X)</w:t>
      </w:r>
      <w:r>
        <w:br/>
        <w:t>S-learners: f(X, T)</w:t>
      </w:r>
      <w:r>
        <w:br/>
        <w:t>X-learners: weighted combination.</w:t>
      </w:r>
    </w:p>
    <w:p w14:paraId="64C11816" w14:textId="77777777" w:rsidR="00877535" w:rsidRDefault="00000000">
      <w:pPr>
        <w:pStyle w:val="Heading2"/>
      </w:pPr>
      <w:r>
        <w:t>How to Implement</w:t>
      </w:r>
    </w:p>
    <w:p w14:paraId="5EC5E40C" w14:textId="77777777" w:rsidR="00877535" w:rsidRDefault="00000000">
      <w:r>
        <w:t>1. Split data.</w:t>
      </w:r>
      <w:r>
        <w:br/>
        <w:t>2. Estimate outcome models.</w:t>
      </w:r>
      <w:r>
        <w:br/>
        <w:t>3. Subtract to get CATE.</w:t>
      </w:r>
    </w:p>
    <w:p w14:paraId="68CA9B51" w14:textId="77777777" w:rsidR="00877535" w:rsidRDefault="00000000">
      <w:pPr>
        <w:pStyle w:val="Heading2"/>
      </w:pPr>
      <w:r>
        <w:t>Expected Results</w:t>
      </w:r>
    </w:p>
    <w:p w14:paraId="3FB54F0A" w14:textId="77777777" w:rsidR="00877535" w:rsidRDefault="00000000">
      <w:r>
        <w:t>Estimates subgroup treatment effects. Easy to debug.</w:t>
      </w:r>
    </w:p>
    <w:p w14:paraId="29A5F997" w14:textId="77777777" w:rsidR="00877535" w:rsidRDefault="00000000">
      <w:pPr>
        <w:pStyle w:val="Heading2"/>
      </w:pPr>
      <w:r>
        <w:t>How to Interpret Results</w:t>
      </w:r>
    </w:p>
    <w:p w14:paraId="5F64F038" w14:textId="77777777" w:rsidR="00877535" w:rsidRDefault="00000000">
      <w:r>
        <w:t>θ(X) = -0.5 → $1 price drop causes 0.5 unit increase for given group.</w:t>
      </w:r>
    </w:p>
    <w:p w14:paraId="3E60706E" w14:textId="77777777" w:rsidR="00877535" w:rsidRDefault="00000000">
      <w:pPr>
        <w:pStyle w:val="Heading2"/>
      </w:pPr>
      <w:r>
        <w:t>What Control Variables to Include (W)</w:t>
      </w:r>
    </w:p>
    <w:p w14:paraId="14C60EDF" w14:textId="77777777" w:rsidR="00877535" w:rsidRDefault="00000000">
      <w:r>
        <w:t>• Time factors: month, day, holiday</w:t>
      </w:r>
      <w:r>
        <w:br/>
        <w:t>• Purchase history: prior_purchases, avg_spend</w:t>
      </w:r>
      <w:r>
        <w:br/>
        <w:t>• Platform: device_type, channel</w:t>
      </w:r>
      <w:r>
        <w:br/>
        <w:t>• Inventory: stock_level</w:t>
      </w:r>
      <w:r>
        <w:br/>
        <w:t>• Region: geographic zone, urban/rural</w:t>
      </w:r>
      <w:r>
        <w:br/>
        <w:t>• Marketing: ad_seen, email_clicked</w:t>
      </w:r>
    </w:p>
    <w:p w14:paraId="0D352B80" w14:textId="77777777" w:rsidR="00877535" w:rsidRDefault="00000000">
      <w:pPr>
        <w:pStyle w:val="Heading1"/>
      </w:pPr>
      <w:r>
        <w:t>7. OrthoForest</w:t>
      </w:r>
    </w:p>
    <w:p w14:paraId="4BD2809A" w14:textId="77777777" w:rsidR="00877535" w:rsidRDefault="00000000">
      <w:pPr>
        <w:pStyle w:val="Heading2"/>
      </w:pPr>
      <w:r>
        <w:t>Why Use This Method?</w:t>
      </w:r>
    </w:p>
    <w:p w14:paraId="659C6923" w14:textId="77777777" w:rsidR="00877535" w:rsidRDefault="00000000">
      <w:r>
        <w:t>Use OrthoForest when data is high-dimensional and you want flexible yet statistically valid CATE estimates.</w:t>
      </w:r>
    </w:p>
    <w:p w14:paraId="3C7A51B6" w14:textId="77777777" w:rsidR="00877535" w:rsidRDefault="00000000">
      <w:pPr>
        <w:pStyle w:val="Heading2"/>
      </w:pPr>
      <w:r>
        <w:t>Key Assumptions</w:t>
      </w:r>
    </w:p>
    <w:p w14:paraId="3B9D7F78" w14:textId="77777777" w:rsidR="00877535" w:rsidRDefault="00000000">
      <w:r>
        <w:t>• Smoothness assumption on θ(X).</w:t>
      </w:r>
      <w:r>
        <w:br/>
        <w:t>• Local moment conditions hold.</w:t>
      </w:r>
      <w:r>
        <w:br/>
        <w:t>• Orthogonalized residuals used with forest.</w:t>
      </w:r>
    </w:p>
    <w:p w14:paraId="242FFBF5" w14:textId="77777777" w:rsidR="00877535" w:rsidRDefault="00000000">
      <w:pPr>
        <w:pStyle w:val="Heading2"/>
      </w:pPr>
      <w:r>
        <w:t>Model Structure</w:t>
      </w:r>
    </w:p>
    <w:p w14:paraId="5FE1A5EB" w14:textId="77777777" w:rsidR="00877535" w:rsidRDefault="00000000">
      <w:r>
        <w:t>Combines forest regression with DML orthogonalization.</w:t>
      </w:r>
    </w:p>
    <w:p w14:paraId="6EA6FFE3" w14:textId="77777777" w:rsidR="00877535" w:rsidRDefault="00000000">
      <w:pPr>
        <w:pStyle w:val="Heading2"/>
      </w:pPr>
      <w:r>
        <w:lastRenderedPageBreak/>
        <w:t>How to Implement</w:t>
      </w:r>
    </w:p>
    <w:p w14:paraId="17B3874D" w14:textId="77777777" w:rsidR="00877535" w:rsidRDefault="00000000">
      <w:r>
        <w:t>1. Estimate residuals from Y and T.</w:t>
      </w:r>
      <w:r>
        <w:br/>
        <w:t>2. Fit local forest models.</w:t>
      </w:r>
      <w:r>
        <w:br/>
        <w:t>3. Aggregate to estimate CATE.</w:t>
      </w:r>
    </w:p>
    <w:p w14:paraId="5D5A54BC" w14:textId="77777777" w:rsidR="00877535" w:rsidRDefault="00000000">
      <w:pPr>
        <w:pStyle w:val="Heading2"/>
      </w:pPr>
      <w:r>
        <w:t>Expected Results</w:t>
      </w:r>
    </w:p>
    <w:p w14:paraId="6D71A03D" w14:textId="77777777" w:rsidR="00877535" w:rsidRDefault="00000000">
      <w:r>
        <w:t>Accurate CATE estimation in large, complex datasets.</w:t>
      </w:r>
    </w:p>
    <w:p w14:paraId="3B1D2C3C" w14:textId="77777777" w:rsidR="00877535" w:rsidRDefault="00000000">
      <w:pPr>
        <w:pStyle w:val="Heading2"/>
      </w:pPr>
      <w:r>
        <w:t>How to Interpret Results</w:t>
      </w:r>
    </w:p>
    <w:p w14:paraId="6936DF2C" w14:textId="77777777" w:rsidR="00877535" w:rsidRDefault="00000000">
      <w:r>
        <w:t>Visualizes heterogeneity with statistical confidence.</w:t>
      </w:r>
    </w:p>
    <w:p w14:paraId="791C91F8" w14:textId="77777777" w:rsidR="00877535" w:rsidRDefault="00000000">
      <w:pPr>
        <w:pStyle w:val="Heading2"/>
      </w:pPr>
      <w:r>
        <w:t>What Control Variables to Include (W)</w:t>
      </w:r>
    </w:p>
    <w:p w14:paraId="5818C204" w14:textId="77777777" w:rsidR="00877535" w:rsidRDefault="00000000">
      <w:r>
        <w:t>• Time factors: month, day, holiday</w:t>
      </w:r>
      <w:r>
        <w:br/>
        <w:t>• Purchase history: prior_purchases, avg_spend</w:t>
      </w:r>
      <w:r>
        <w:br/>
        <w:t>• Platform: device_type, channel</w:t>
      </w:r>
      <w:r>
        <w:br/>
        <w:t>• Inventory: stock_level</w:t>
      </w:r>
      <w:r>
        <w:br/>
        <w:t>• Region: geographic zone, urban/rural</w:t>
      </w:r>
      <w:r>
        <w:br/>
        <w:t>• Marketing: ad_seen, email_clicked</w:t>
      </w:r>
    </w:p>
    <w:p w14:paraId="48D7F516" w14:textId="77777777" w:rsidR="00877535" w:rsidRDefault="00000000">
      <w:pPr>
        <w:pStyle w:val="Heading1"/>
      </w:pPr>
      <w:r>
        <w:t>8. DeepIV</w:t>
      </w:r>
    </w:p>
    <w:p w14:paraId="1FE21A78" w14:textId="77777777" w:rsidR="00877535" w:rsidRDefault="00000000">
      <w:pPr>
        <w:pStyle w:val="Heading2"/>
      </w:pPr>
      <w:r>
        <w:t>Why Use This Method?</w:t>
      </w:r>
    </w:p>
    <w:p w14:paraId="401E4064" w14:textId="77777777" w:rsidR="00877535" w:rsidRDefault="00000000">
      <w:r>
        <w:t>Use DeepIV when you want to estimate causal effects under endogeneity using deep neural networks.</w:t>
      </w:r>
    </w:p>
    <w:p w14:paraId="63990B27" w14:textId="77777777" w:rsidR="00877535" w:rsidRDefault="00000000">
      <w:pPr>
        <w:pStyle w:val="Heading2"/>
      </w:pPr>
      <w:r>
        <w:t>Key Assumptions</w:t>
      </w:r>
    </w:p>
    <w:p w14:paraId="014DB44F" w14:textId="77777777" w:rsidR="00877535" w:rsidRDefault="00000000">
      <w:r>
        <w:t>• Requires strong instruments.</w:t>
      </w:r>
      <w:r>
        <w:br/>
        <w:t>• Flexible ML for complex, nonlinear models.</w:t>
      </w:r>
    </w:p>
    <w:p w14:paraId="1D0AE5B6" w14:textId="77777777" w:rsidR="00877535" w:rsidRDefault="00000000">
      <w:pPr>
        <w:pStyle w:val="Heading2"/>
      </w:pPr>
      <w:r>
        <w:t>Model Structure</w:t>
      </w:r>
    </w:p>
    <w:p w14:paraId="461B34A2" w14:textId="77777777" w:rsidR="00877535" w:rsidRDefault="00000000">
      <w:r>
        <w:t>Uses deep nets for both stages: T ~ Z and Y ~ T_hat.</w:t>
      </w:r>
    </w:p>
    <w:p w14:paraId="1CBF1511" w14:textId="77777777" w:rsidR="00877535" w:rsidRDefault="00000000">
      <w:pPr>
        <w:pStyle w:val="Heading2"/>
      </w:pPr>
      <w:r>
        <w:t>How to Implement</w:t>
      </w:r>
    </w:p>
    <w:p w14:paraId="6997DFC0" w14:textId="77777777" w:rsidR="00877535" w:rsidRDefault="00000000">
      <w:r>
        <w:t>1. Train deep network T ~ Z, X.</w:t>
      </w:r>
      <w:r>
        <w:br/>
        <w:t>2. Train second network Y ~ predicted T.</w:t>
      </w:r>
      <w:r>
        <w:br/>
        <w:t>3. Predict effect.</w:t>
      </w:r>
    </w:p>
    <w:p w14:paraId="026FB9E5" w14:textId="77777777" w:rsidR="00877535" w:rsidRDefault="00000000">
      <w:pPr>
        <w:pStyle w:val="Heading2"/>
      </w:pPr>
      <w:r>
        <w:t>Expected Results</w:t>
      </w:r>
    </w:p>
    <w:p w14:paraId="133B444F" w14:textId="77777777" w:rsidR="00877535" w:rsidRDefault="00000000">
      <w:r>
        <w:t>Estimates highly nonlinear CATE functions.</w:t>
      </w:r>
    </w:p>
    <w:p w14:paraId="63B8546E" w14:textId="77777777" w:rsidR="00877535" w:rsidRDefault="00000000">
      <w:pPr>
        <w:pStyle w:val="Heading2"/>
      </w:pPr>
      <w:r>
        <w:t>How to Interpret Results</w:t>
      </w:r>
    </w:p>
    <w:p w14:paraId="318BE69D" w14:textId="77777777" w:rsidR="00877535" w:rsidRDefault="00000000">
      <w:r>
        <w:t>θ(X) = -1.3 → Deep price elasticity learned from complex relationships.</w:t>
      </w:r>
    </w:p>
    <w:p w14:paraId="5F1AE907" w14:textId="77777777" w:rsidR="00877535" w:rsidRDefault="00000000">
      <w:pPr>
        <w:pStyle w:val="Heading2"/>
      </w:pPr>
      <w:r>
        <w:t>What Control Variables to Include (W)</w:t>
      </w:r>
    </w:p>
    <w:p w14:paraId="266AA323" w14:textId="77777777" w:rsidR="00877535" w:rsidRDefault="00000000">
      <w:r>
        <w:t>• Time factors: month, day, holiday</w:t>
      </w:r>
      <w:r>
        <w:br/>
        <w:t>• Purchase history: prior_purchases, avg_spend</w:t>
      </w:r>
      <w:r>
        <w:br/>
        <w:t>• Platform: device_type, channel</w:t>
      </w:r>
      <w:r>
        <w:br/>
      </w:r>
      <w:r>
        <w:lastRenderedPageBreak/>
        <w:t>• Inventory: stock_level</w:t>
      </w:r>
      <w:r>
        <w:br/>
        <w:t>• Region: geographic zone, urban/rural</w:t>
      </w:r>
      <w:r>
        <w:br/>
        <w:t>• Marketing: ad_seen, email_clicked</w:t>
      </w:r>
    </w:p>
    <w:p w14:paraId="64013746" w14:textId="77777777" w:rsidR="00877535" w:rsidRDefault="00000000">
      <w:pPr>
        <w:pStyle w:val="Heading1"/>
      </w:pPr>
      <w:r>
        <w:t>9. SieveTSLS</w:t>
      </w:r>
    </w:p>
    <w:p w14:paraId="1DB27629" w14:textId="77777777" w:rsidR="00877535" w:rsidRDefault="00000000">
      <w:pPr>
        <w:pStyle w:val="Heading2"/>
      </w:pPr>
      <w:r>
        <w:t>Why Use This Method?</w:t>
      </w:r>
    </w:p>
    <w:p w14:paraId="626BD4CA" w14:textId="77777777" w:rsidR="00877535" w:rsidRDefault="00000000">
      <w:r>
        <w:t>Use for interpretable nonparametric IV estimation using basis expansions (e.g., polynomials).</w:t>
      </w:r>
    </w:p>
    <w:p w14:paraId="5DCF37AD" w14:textId="77777777" w:rsidR="00877535" w:rsidRDefault="00000000">
      <w:pPr>
        <w:pStyle w:val="Heading2"/>
      </w:pPr>
      <w:r>
        <w:t>Key Assumptions</w:t>
      </w:r>
    </w:p>
    <w:p w14:paraId="7197D012" w14:textId="77777777" w:rsidR="00877535" w:rsidRDefault="00000000">
      <w:r>
        <w:t>• Basis expansion needed (Hermite, polynomial).</w:t>
      </w:r>
      <w:r>
        <w:br/>
        <w:t>• Valid instrument required.</w:t>
      </w:r>
      <w:r>
        <w:br/>
        <w:t>• 2SLS setup.</w:t>
      </w:r>
    </w:p>
    <w:p w14:paraId="681635C7" w14:textId="77777777" w:rsidR="00877535" w:rsidRDefault="00000000">
      <w:pPr>
        <w:pStyle w:val="Heading2"/>
      </w:pPr>
      <w:r>
        <w:t>Model Structure</w:t>
      </w:r>
    </w:p>
    <w:p w14:paraId="3719FB12" w14:textId="77777777" w:rsidR="00877535" w:rsidRDefault="00000000">
      <w:r>
        <w:t>1. Use basis expansion on Z, X, T.</w:t>
      </w:r>
      <w:r>
        <w:br/>
        <w:t>2. Fit linear IV estimator on basis.</w:t>
      </w:r>
    </w:p>
    <w:p w14:paraId="7AC1AAF7" w14:textId="77777777" w:rsidR="00877535" w:rsidRDefault="00000000">
      <w:pPr>
        <w:pStyle w:val="Heading2"/>
      </w:pPr>
      <w:r>
        <w:t>How to Implement</w:t>
      </w:r>
    </w:p>
    <w:p w14:paraId="72C8C63B" w14:textId="77777777" w:rsidR="00877535" w:rsidRDefault="00000000">
      <w:r>
        <w:t>1. Define basis features.</w:t>
      </w:r>
      <w:r>
        <w:br/>
        <w:t>2. Fit 2SLS model.</w:t>
      </w:r>
      <w:r>
        <w:br/>
        <w:t>3. Interpret coefficients.</w:t>
      </w:r>
    </w:p>
    <w:p w14:paraId="1B69B30E" w14:textId="77777777" w:rsidR="00877535" w:rsidRDefault="00000000">
      <w:pPr>
        <w:pStyle w:val="Heading2"/>
      </w:pPr>
      <w:r>
        <w:t>Expected Results</w:t>
      </w:r>
    </w:p>
    <w:p w14:paraId="4106F009" w14:textId="77777777" w:rsidR="00877535" w:rsidRDefault="00000000">
      <w:r>
        <w:t>Provides interpretable IV estimates.</w:t>
      </w:r>
    </w:p>
    <w:p w14:paraId="42335BD7" w14:textId="77777777" w:rsidR="00877535" w:rsidRDefault="00000000">
      <w:pPr>
        <w:pStyle w:val="Heading2"/>
      </w:pPr>
      <w:r>
        <w:t>How to Interpret Results</w:t>
      </w:r>
    </w:p>
    <w:p w14:paraId="47572763" w14:textId="77777777" w:rsidR="00877535" w:rsidRDefault="00000000">
      <w:r>
        <w:t>θ = -0.6 → smooth nonlinear effect of price.</w:t>
      </w:r>
    </w:p>
    <w:p w14:paraId="758EEA76" w14:textId="77777777" w:rsidR="00877535" w:rsidRDefault="00000000">
      <w:pPr>
        <w:pStyle w:val="Heading2"/>
      </w:pPr>
      <w:r>
        <w:t>What Control Variables to Include (W)</w:t>
      </w:r>
    </w:p>
    <w:p w14:paraId="06C5A77C" w14:textId="77777777" w:rsidR="00877535" w:rsidRDefault="00000000">
      <w:r>
        <w:t>• Time factors: month, day, holiday</w:t>
      </w:r>
      <w:r>
        <w:br/>
        <w:t>• Purchase history: prior_purchases, avg_spend</w:t>
      </w:r>
      <w:r>
        <w:br/>
        <w:t>• Platform: device_type, channel</w:t>
      </w:r>
      <w:r>
        <w:br/>
        <w:t>• Inventory: stock_level</w:t>
      </w:r>
      <w:r>
        <w:br/>
        <w:t>• Region: geographic zone, urban/rural</w:t>
      </w:r>
      <w:r>
        <w:br/>
        <w:t>• Marketing: ad_seen, email_clicked</w:t>
      </w:r>
    </w:p>
    <w:p w14:paraId="67B6E1D6" w14:textId="77777777" w:rsidR="00877535" w:rsidRDefault="00000000">
      <w:pPr>
        <w:pStyle w:val="Heading1"/>
      </w:pPr>
      <w:r>
        <w:t>10. FederatedEstimator</w:t>
      </w:r>
    </w:p>
    <w:p w14:paraId="6E02CBDF" w14:textId="77777777" w:rsidR="00877535" w:rsidRDefault="00000000">
      <w:pPr>
        <w:pStyle w:val="Heading2"/>
      </w:pPr>
      <w:r>
        <w:t>Why Use This Method?</w:t>
      </w:r>
    </w:p>
    <w:p w14:paraId="7C5410E3" w14:textId="77777777" w:rsidR="00877535" w:rsidRDefault="00000000">
      <w:r>
        <w:t>Use when data is split across locations/devices and cannot be pooled due to privacy/storage limits.</w:t>
      </w:r>
    </w:p>
    <w:p w14:paraId="4018BD71" w14:textId="77777777" w:rsidR="00877535" w:rsidRDefault="00000000">
      <w:pPr>
        <w:pStyle w:val="Heading2"/>
      </w:pPr>
      <w:r>
        <w:lastRenderedPageBreak/>
        <w:t>Key Assumptions</w:t>
      </w:r>
    </w:p>
    <w:p w14:paraId="10285DF6" w14:textId="77777777" w:rsidR="00877535" w:rsidRDefault="00000000">
      <w:r>
        <w:t>• Each node estimates locally.</w:t>
      </w:r>
      <w:r>
        <w:br/>
        <w:t>• Central server aggregates effects.</w:t>
      </w:r>
      <w:r>
        <w:br/>
        <w:t>• Assumes similar model specs.</w:t>
      </w:r>
    </w:p>
    <w:p w14:paraId="77A96BE6" w14:textId="77777777" w:rsidR="00877535" w:rsidRDefault="00000000">
      <w:pPr>
        <w:pStyle w:val="Heading2"/>
      </w:pPr>
      <w:r>
        <w:t>Model Structure</w:t>
      </w:r>
    </w:p>
    <w:p w14:paraId="399D45F9" w14:textId="77777777" w:rsidR="00877535" w:rsidRDefault="00000000">
      <w:r>
        <w:t>Train multiple estimators separately. Combine them.</w:t>
      </w:r>
    </w:p>
    <w:p w14:paraId="61923F31" w14:textId="77777777" w:rsidR="00877535" w:rsidRDefault="00000000">
      <w:pPr>
        <w:pStyle w:val="Heading2"/>
      </w:pPr>
      <w:r>
        <w:t>How to Implement</w:t>
      </w:r>
    </w:p>
    <w:p w14:paraId="428F1D8E" w14:textId="77777777" w:rsidR="00877535" w:rsidRDefault="00000000">
      <w:r>
        <w:t>1. Fit DML/DRLearner per data region.</w:t>
      </w:r>
      <w:r>
        <w:br/>
        <w:t>2. Aggregate with FederatedEstimator.</w:t>
      </w:r>
      <w:r>
        <w:br/>
        <w:t>3. Apply globally.</w:t>
      </w:r>
    </w:p>
    <w:p w14:paraId="076DB9DD" w14:textId="77777777" w:rsidR="00877535" w:rsidRDefault="00000000">
      <w:pPr>
        <w:pStyle w:val="Heading2"/>
      </w:pPr>
      <w:r>
        <w:t>Expected Results</w:t>
      </w:r>
    </w:p>
    <w:p w14:paraId="17800EA2" w14:textId="77777777" w:rsidR="00877535" w:rsidRDefault="00000000">
      <w:r>
        <w:t>Builds global effect model from distributed data.</w:t>
      </w:r>
    </w:p>
    <w:p w14:paraId="26BE0AEF" w14:textId="77777777" w:rsidR="00877535" w:rsidRDefault="00000000">
      <w:pPr>
        <w:pStyle w:val="Heading2"/>
      </w:pPr>
      <w:r>
        <w:t>How to Interpret Results</w:t>
      </w:r>
    </w:p>
    <w:p w14:paraId="63B6417F" w14:textId="77777777" w:rsidR="00877535" w:rsidRDefault="00000000">
      <w:r>
        <w:t>Allows Amazon to pool insights without moving raw data.</w:t>
      </w:r>
    </w:p>
    <w:p w14:paraId="61FB9AB3" w14:textId="77777777" w:rsidR="00877535" w:rsidRDefault="00000000">
      <w:pPr>
        <w:pStyle w:val="Heading2"/>
      </w:pPr>
      <w:r>
        <w:t>What Control Variables to Include (W)</w:t>
      </w:r>
    </w:p>
    <w:p w14:paraId="0C6A9EA5" w14:textId="77777777" w:rsidR="00877535" w:rsidRDefault="00000000">
      <w:r>
        <w:t>• Time factors: month, day, holiday</w:t>
      </w:r>
      <w:r>
        <w:br/>
        <w:t>• Purchase history: prior_purchases, avg_spend</w:t>
      </w:r>
      <w:r>
        <w:br/>
        <w:t>• Platform: device_type, channel</w:t>
      </w:r>
      <w:r>
        <w:br/>
        <w:t>• Inventory: stock_level</w:t>
      </w:r>
      <w:r>
        <w:br/>
        <w:t>• Region: geographic zone, urban/rural</w:t>
      </w:r>
      <w:r>
        <w:br/>
        <w:t xml:space="preserve">• Marketing: </w:t>
      </w:r>
      <w:proofErr w:type="spellStart"/>
      <w:r>
        <w:t>ad_seen</w:t>
      </w:r>
      <w:proofErr w:type="spellEnd"/>
      <w:r>
        <w:t xml:space="preserve">, </w:t>
      </w:r>
      <w:proofErr w:type="spellStart"/>
      <w:r>
        <w:t>email_clicked</w:t>
      </w:r>
      <w:proofErr w:type="spellEnd"/>
    </w:p>
    <w:p w14:paraId="640ACF4A" w14:textId="77777777" w:rsidR="006C0368" w:rsidRDefault="006C0368"/>
    <w:p w14:paraId="7D61ECFB" w14:textId="77777777" w:rsidR="006C0368" w:rsidRDefault="006C0368"/>
    <w:p w14:paraId="51389925" w14:textId="77777777" w:rsidR="006C0368" w:rsidRDefault="006C0368"/>
    <w:p w14:paraId="61AAC802" w14:textId="77777777" w:rsidR="006C0368" w:rsidRDefault="006C0368"/>
    <w:p w14:paraId="602F7821" w14:textId="77777777" w:rsidR="006C0368" w:rsidRDefault="006C0368"/>
    <w:p w14:paraId="30882C53" w14:textId="77777777" w:rsidR="006C0368" w:rsidRDefault="006C0368"/>
    <w:p w14:paraId="2771A30E" w14:textId="77777777" w:rsidR="006C0368" w:rsidRDefault="006C0368"/>
    <w:p w14:paraId="21CF7E22" w14:textId="77777777" w:rsidR="006C0368" w:rsidRDefault="006C0368"/>
    <w:p w14:paraId="57330FF5" w14:textId="77777777" w:rsidR="006C0368" w:rsidRDefault="006C0368"/>
    <w:p w14:paraId="31D505D9" w14:textId="77777777" w:rsidR="006C0368" w:rsidRDefault="006C0368"/>
    <w:p w14:paraId="560930D8" w14:textId="77777777" w:rsidR="006C0368" w:rsidRDefault="006C0368"/>
    <w:p w14:paraId="5A98C109" w14:textId="77777777" w:rsidR="006C0368" w:rsidRDefault="006C0368"/>
    <w:p w14:paraId="7614E75A" w14:textId="77777777" w:rsidR="006C0368" w:rsidRDefault="006C0368"/>
    <w:p w14:paraId="605E71F9" w14:textId="77777777" w:rsidR="006C0368" w:rsidRDefault="006C0368"/>
    <w:p w14:paraId="227D00A3" w14:textId="77777777" w:rsidR="006C0368" w:rsidRDefault="006C0368"/>
    <w:p w14:paraId="577A989E" w14:textId="77777777" w:rsidR="006C0368" w:rsidRDefault="006C0368"/>
    <w:p w14:paraId="7FE3960A" w14:textId="77777777" w:rsidR="006C0368" w:rsidRDefault="006C0368"/>
    <w:p w14:paraId="7040E655" w14:textId="77777777" w:rsidR="006C0368" w:rsidRDefault="006C0368"/>
    <w:p w14:paraId="6BE11A4F" w14:textId="77777777" w:rsidR="006C0368" w:rsidRDefault="006C0368"/>
    <w:p w14:paraId="68FD64B9" w14:textId="77777777" w:rsidR="006C0368" w:rsidRDefault="006C0368"/>
    <w:p w14:paraId="1F25C959" w14:textId="77777777" w:rsidR="006C0368" w:rsidRDefault="006C0368"/>
    <w:p w14:paraId="25E0E084" w14:textId="77777777" w:rsidR="006C0368" w:rsidRDefault="006C0368"/>
    <w:p w14:paraId="2BEDB332" w14:textId="77777777" w:rsidR="006C0368" w:rsidRDefault="006C0368"/>
    <w:p w14:paraId="7961538C" w14:textId="77777777" w:rsidR="006C0368" w:rsidRDefault="006C0368"/>
    <w:p w14:paraId="2DE20D67" w14:textId="77777777" w:rsidR="006C0368" w:rsidRPr="006C0368" w:rsidRDefault="006C0368" w:rsidP="006C0368">
      <w:pPr>
        <w:spacing w:before="100" w:beforeAutospacing="1" w:after="100" w:afterAutospacing="1"/>
      </w:pPr>
      <w:r w:rsidRPr="006C0368">
        <w:t xml:space="preserve">Perfect — below is the full structured explanation for all 10 </w:t>
      </w:r>
      <w:proofErr w:type="spellStart"/>
      <w:r w:rsidRPr="006C0368">
        <w:t>EconML</w:t>
      </w:r>
      <w:proofErr w:type="spellEnd"/>
      <w:r w:rsidRPr="006C0368">
        <w:t xml:space="preserve"> methods using the same format you requested, starting with </w:t>
      </w:r>
      <w:proofErr w:type="spellStart"/>
      <w:r w:rsidRPr="006C0368">
        <w:rPr>
          <w:b/>
          <w:bCs/>
        </w:rPr>
        <w:t>LinearDML</w:t>
      </w:r>
      <w:proofErr w:type="spellEnd"/>
      <w:r w:rsidRPr="006C0368">
        <w:t>:</w:t>
      </w:r>
    </w:p>
    <w:p w14:paraId="5428FDE9" w14:textId="77777777" w:rsidR="006C0368" w:rsidRPr="006C0368" w:rsidRDefault="00F5764B" w:rsidP="006C0368">
      <w:r w:rsidRPr="006C0368">
        <w:rPr>
          <w:noProof/>
        </w:rPr>
        <w:pict w14:anchorId="1BF15A3E">
          <v:rect id="_x0000_i1185" alt="" style="width:431.95pt;height:.05pt;mso-width-percent:0;mso-height-percent:0;mso-width-percent:0;mso-height-percent:0" o:hrpct="923" o:hralign="center" o:hrstd="t" o:hr="t" fillcolor="#a0a0a0" stroked="f"/>
        </w:pict>
      </w:r>
    </w:p>
    <w:p w14:paraId="43A1B726" w14:textId="77777777" w:rsidR="006C0368" w:rsidRPr="006C0368" w:rsidRDefault="006C0368" w:rsidP="006C036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C0368">
        <w:rPr>
          <w:rFonts w:ascii="Apple Color Emoji" w:hAnsi="Apple Color Emoji" w:cs="Apple Color Emoji"/>
          <w:b/>
          <w:bCs/>
          <w:sz w:val="36"/>
          <w:szCs w:val="36"/>
        </w:rPr>
        <w:t>🔍</w:t>
      </w:r>
      <w:r w:rsidRPr="006C0368">
        <w:rPr>
          <w:b/>
          <w:bCs/>
          <w:sz w:val="36"/>
          <w:szCs w:val="36"/>
        </w:rPr>
        <w:t xml:space="preserve"> Method: </w:t>
      </w:r>
      <w:proofErr w:type="spellStart"/>
      <w:r w:rsidRPr="006C0368">
        <w:rPr>
          <w:b/>
          <w:bCs/>
          <w:sz w:val="36"/>
          <w:szCs w:val="36"/>
        </w:rPr>
        <w:t>LinearDML</w:t>
      </w:r>
      <w:proofErr w:type="spellEnd"/>
    </w:p>
    <w:p w14:paraId="2DFC0F09" w14:textId="77777777" w:rsidR="006C0368" w:rsidRPr="006C0368" w:rsidRDefault="00F5764B" w:rsidP="006C0368">
      <w:r w:rsidRPr="006C0368">
        <w:rPr>
          <w:noProof/>
        </w:rPr>
        <w:pict w14:anchorId="151FC342">
          <v:rect id="_x0000_i1184" alt="" style="width:431.95pt;height:.05pt;mso-width-percent:0;mso-height-percent:0;mso-width-percent:0;mso-height-percent:0" o:hrpct="923" o:hralign="center" o:hrstd="t" o:hr="t" fillcolor="#a0a0a0" stroked="f"/>
        </w:pict>
      </w:r>
    </w:p>
    <w:p w14:paraId="39D9AB21" w14:textId="77777777" w:rsidR="006C0368" w:rsidRPr="006C0368" w:rsidRDefault="006C0368" w:rsidP="006C0368">
      <w:pPr>
        <w:spacing w:before="100" w:beforeAutospacing="1" w:after="100" w:afterAutospacing="1"/>
      </w:pPr>
      <w:r w:rsidRPr="006C0368">
        <w:t xml:space="preserve">Great question! </w:t>
      </w:r>
      <w:proofErr w:type="spellStart"/>
      <w:r w:rsidRPr="006C0368">
        <w:rPr>
          <w:b/>
          <w:bCs/>
        </w:rPr>
        <w:t>LinearDML</w:t>
      </w:r>
      <w:proofErr w:type="spellEnd"/>
      <w:r w:rsidRPr="006C0368">
        <w:t xml:space="preserve"> is used when you're estimating the </w:t>
      </w:r>
      <w:r w:rsidRPr="006C0368">
        <w:rPr>
          <w:b/>
          <w:bCs/>
        </w:rPr>
        <w:t>marginal effect of a continuous treatment</w:t>
      </w:r>
      <w:r w:rsidRPr="006C0368">
        <w:t xml:space="preserve"> (like price) on an outcome (like purchases), while adjusting for </w:t>
      </w:r>
      <w:r w:rsidRPr="006C0368">
        <w:rPr>
          <w:b/>
          <w:bCs/>
        </w:rPr>
        <w:t>confounding variables</w:t>
      </w:r>
      <w:r w:rsidRPr="006C0368">
        <w:t xml:space="preserve"> using machine learning.</w:t>
      </w:r>
    </w:p>
    <w:p w14:paraId="6E86E92D" w14:textId="77777777" w:rsidR="006C0368" w:rsidRPr="006C0368" w:rsidRDefault="006C0368" w:rsidP="006C0368">
      <w:pPr>
        <w:spacing w:before="100" w:beforeAutospacing="1" w:after="100" w:afterAutospacing="1"/>
      </w:pPr>
      <w:r w:rsidRPr="006C0368">
        <w:t>It works well when:</w:t>
      </w:r>
    </w:p>
    <w:p w14:paraId="48AC5B88" w14:textId="77777777" w:rsidR="006C0368" w:rsidRPr="006C0368" w:rsidRDefault="006C0368" w:rsidP="006C0368">
      <w:pPr>
        <w:numPr>
          <w:ilvl w:val="0"/>
          <w:numId w:val="10"/>
        </w:numPr>
        <w:spacing w:before="100" w:beforeAutospacing="1" w:after="100" w:afterAutospacing="1"/>
      </w:pPr>
      <w:r w:rsidRPr="006C0368">
        <w:t xml:space="preserve">You want </w:t>
      </w:r>
      <w:r w:rsidRPr="006C0368">
        <w:rPr>
          <w:b/>
          <w:bCs/>
        </w:rPr>
        <w:t>interpretable treatment effects</w:t>
      </w:r>
      <w:r w:rsidRPr="006C0368">
        <w:t>,</w:t>
      </w:r>
    </w:p>
    <w:p w14:paraId="174057BC" w14:textId="77777777" w:rsidR="006C0368" w:rsidRPr="006C0368" w:rsidRDefault="006C0368" w:rsidP="006C0368">
      <w:pPr>
        <w:numPr>
          <w:ilvl w:val="0"/>
          <w:numId w:val="10"/>
        </w:numPr>
        <w:spacing w:before="100" w:beforeAutospacing="1" w:after="100" w:afterAutospacing="1"/>
      </w:pPr>
      <w:r w:rsidRPr="006C0368">
        <w:t xml:space="preserve">Your treatment effect is assumed to be </w:t>
      </w:r>
      <w:r w:rsidRPr="006C0368">
        <w:rPr>
          <w:b/>
          <w:bCs/>
        </w:rPr>
        <w:t>linear</w:t>
      </w:r>
      <w:r w:rsidRPr="006C0368">
        <w:t>, and</w:t>
      </w:r>
    </w:p>
    <w:p w14:paraId="1A728D48" w14:textId="77777777" w:rsidR="006C0368" w:rsidRPr="006C0368" w:rsidRDefault="006C0368" w:rsidP="006C0368">
      <w:pPr>
        <w:numPr>
          <w:ilvl w:val="0"/>
          <w:numId w:val="10"/>
        </w:numPr>
        <w:spacing w:before="100" w:beforeAutospacing="1" w:after="100" w:afterAutospacing="1"/>
      </w:pPr>
      <w:r w:rsidRPr="006C0368">
        <w:t>You have many covariates to control for.</w:t>
      </w:r>
    </w:p>
    <w:p w14:paraId="37A2CFA9" w14:textId="77777777" w:rsidR="006C0368" w:rsidRPr="006C0368" w:rsidRDefault="00F5764B" w:rsidP="006C0368">
      <w:r w:rsidRPr="006C0368">
        <w:rPr>
          <w:noProof/>
        </w:rPr>
        <w:pict w14:anchorId="7E92806E">
          <v:rect id="_x0000_i1183" alt="" style="width:431.95pt;height:.05pt;mso-width-percent:0;mso-height-percent:0;mso-width-percent:0;mso-height-percent:0" o:hrpct="923" o:hralign="center" o:hrstd="t" o:hr="t" fillcolor="#a0a0a0" stroked="f"/>
        </w:pict>
      </w:r>
    </w:p>
    <w:p w14:paraId="7C054B53" w14:textId="77777777" w:rsidR="006C0368" w:rsidRPr="006C0368" w:rsidRDefault="006C0368" w:rsidP="006C036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C0368">
        <w:rPr>
          <w:rFonts w:ascii="Apple Color Emoji" w:hAnsi="Apple Color Emoji" w:cs="Apple Color Emoji"/>
          <w:b/>
          <w:bCs/>
          <w:sz w:val="36"/>
          <w:szCs w:val="36"/>
        </w:rPr>
        <w:t>✅</w:t>
      </w:r>
      <w:r w:rsidRPr="006C0368">
        <w:rPr>
          <w:b/>
          <w:bCs/>
          <w:sz w:val="36"/>
          <w:szCs w:val="36"/>
        </w:rPr>
        <w:t xml:space="preserve"> When to Use </w:t>
      </w:r>
      <w:proofErr w:type="spellStart"/>
      <w:r w:rsidRPr="006C0368">
        <w:rPr>
          <w:b/>
          <w:bCs/>
          <w:sz w:val="36"/>
          <w:szCs w:val="36"/>
        </w:rPr>
        <w:t>LinearDML</w:t>
      </w:r>
      <w:proofErr w:type="spellEnd"/>
      <w:r w:rsidRPr="006C0368">
        <w:rPr>
          <w:b/>
          <w:bCs/>
          <w:sz w:val="36"/>
          <w:szCs w:val="36"/>
        </w:rPr>
        <w:t xml:space="preserve"> at Amazon</w:t>
      </w:r>
    </w:p>
    <w:p w14:paraId="7227B38C" w14:textId="77777777" w:rsidR="006C0368" w:rsidRPr="006C0368" w:rsidRDefault="006C0368" w:rsidP="006C0368">
      <w:pPr>
        <w:spacing w:before="100" w:beforeAutospacing="1" w:after="100" w:afterAutospacing="1"/>
      </w:pPr>
      <w:r w:rsidRPr="006C0368">
        <w:t xml:space="preserve">Suppose Amazon offers a </w:t>
      </w:r>
      <w:r w:rsidRPr="006C0368">
        <w:rPr>
          <w:b/>
          <w:bCs/>
        </w:rPr>
        <w:t>$10 discount on Echo Dots</w:t>
      </w:r>
      <w:r w:rsidRPr="006C0368">
        <w:t>, and you want to know:</w:t>
      </w:r>
    </w:p>
    <w:p w14:paraId="7820008F" w14:textId="77777777" w:rsidR="006C0368" w:rsidRPr="006C0368" w:rsidRDefault="006C0368" w:rsidP="006C0368">
      <w:pPr>
        <w:spacing w:beforeAutospacing="1" w:afterAutospacing="1"/>
      </w:pPr>
      <w:r w:rsidRPr="006C0368">
        <w:t>“What is the causal effect of this price cut on units sold, adjusting for user behavior, seasonality, and Prime status?”</w:t>
      </w:r>
    </w:p>
    <w:p w14:paraId="7EC27424" w14:textId="77777777" w:rsidR="006C0368" w:rsidRPr="006C0368" w:rsidRDefault="006C0368" w:rsidP="006C0368">
      <w:pPr>
        <w:spacing w:before="100" w:beforeAutospacing="1" w:after="100" w:afterAutospacing="1"/>
      </w:pPr>
      <w:r w:rsidRPr="006C0368">
        <w:t xml:space="preserve">Use </w:t>
      </w:r>
      <w:proofErr w:type="spellStart"/>
      <w:r w:rsidRPr="006C0368">
        <w:t>LinearDML</w:t>
      </w:r>
      <w:proofErr w:type="spellEnd"/>
      <w:r w:rsidRPr="006C0368">
        <w:t xml:space="preserve"> to:</w:t>
      </w:r>
    </w:p>
    <w:p w14:paraId="04EE9593" w14:textId="77777777" w:rsidR="006C0368" w:rsidRPr="006C0368" w:rsidRDefault="006C0368" w:rsidP="006C0368">
      <w:pPr>
        <w:numPr>
          <w:ilvl w:val="0"/>
          <w:numId w:val="11"/>
        </w:numPr>
        <w:spacing w:before="100" w:beforeAutospacing="1" w:after="100" w:afterAutospacing="1"/>
      </w:pPr>
      <w:r w:rsidRPr="006C0368">
        <w:t>Adjust for confounders with ML,</w:t>
      </w:r>
    </w:p>
    <w:p w14:paraId="4FECCBB1" w14:textId="77777777" w:rsidR="006C0368" w:rsidRPr="006C0368" w:rsidRDefault="006C0368" w:rsidP="006C0368">
      <w:pPr>
        <w:numPr>
          <w:ilvl w:val="0"/>
          <w:numId w:val="11"/>
        </w:numPr>
        <w:spacing w:before="100" w:beforeAutospacing="1" w:after="100" w:afterAutospacing="1"/>
      </w:pPr>
      <w:r w:rsidRPr="006C0368">
        <w:t xml:space="preserve">Estimate </w:t>
      </w:r>
      <w:r w:rsidRPr="006C0368">
        <w:rPr>
          <w:b/>
          <w:bCs/>
        </w:rPr>
        <w:t>causal, marginal price effects</w:t>
      </w:r>
      <w:r w:rsidRPr="006C0368">
        <w:t>,</w:t>
      </w:r>
    </w:p>
    <w:p w14:paraId="4A4F3458" w14:textId="77777777" w:rsidR="006C0368" w:rsidRPr="006C0368" w:rsidRDefault="006C0368" w:rsidP="006C0368">
      <w:pPr>
        <w:numPr>
          <w:ilvl w:val="0"/>
          <w:numId w:val="11"/>
        </w:numPr>
        <w:spacing w:before="100" w:beforeAutospacing="1" w:after="100" w:afterAutospacing="1"/>
      </w:pPr>
      <w:r w:rsidRPr="006C0368">
        <w:t>Report interpretable results to stakeholders.</w:t>
      </w:r>
    </w:p>
    <w:p w14:paraId="5B97F526" w14:textId="77777777" w:rsidR="006C0368" w:rsidRPr="006C0368" w:rsidRDefault="00F5764B" w:rsidP="006C0368">
      <w:r w:rsidRPr="006C0368">
        <w:rPr>
          <w:noProof/>
        </w:rPr>
        <w:pict w14:anchorId="55560AC6">
          <v:rect id="_x0000_i1182" alt="" style="width:431.95pt;height:.05pt;mso-width-percent:0;mso-height-percent:0;mso-width-percent:0;mso-height-percent:0" o:hrpct="923" o:hralign="center" o:hrstd="t" o:hr="t" fillcolor="#a0a0a0" stroked="f"/>
        </w:pict>
      </w:r>
    </w:p>
    <w:p w14:paraId="6FA4A332" w14:textId="77777777" w:rsidR="006C0368" w:rsidRPr="006C0368" w:rsidRDefault="006C0368" w:rsidP="006C036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C0368">
        <w:rPr>
          <w:rFonts w:ascii="Apple Color Emoji" w:hAnsi="Apple Color Emoji" w:cs="Apple Color Emoji"/>
          <w:b/>
          <w:bCs/>
          <w:sz w:val="36"/>
          <w:szCs w:val="36"/>
        </w:rPr>
        <w:t>🧠</w:t>
      </w:r>
      <w:r w:rsidRPr="006C0368">
        <w:rPr>
          <w:b/>
          <w:bCs/>
          <w:sz w:val="36"/>
          <w:szCs w:val="36"/>
        </w:rPr>
        <w:t xml:space="preserve"> Key Assumptions</w:t>
      </w:r>
    </w:p>
    <w:p w14:paraId="1A15A0B0" w14:textId="77777777" w:rsidR="006C0368" w:rsidRPr="006C0368" w:rsidRDefault="006C0368" w:rsidP="006C0368">
      <w:pPr>
        <w:numPr>
          <w:ilvl w:val="0"/>
          <w:numId w:val="12"/>
        </w:numPr>
        <w:spacing w:before="100" w:beforeAutospacing="1" w:after="100" w:afterAutospacing="1"/>
      </w:pPr>
      <w:proofErr w:type="spellStart"/>
      <w:r w:rsidRPr="006C0368">
        <w:rPr>
          <w:b/>
          <w:bCs/>
        </w:rPr>
        <w:t>Unconfoundedness</w:t>
      </w:r>
      <w:proofErr w:type="spellEnd"/>
      <w:r w:rsidRPr="006C0368">
        <w:t xml:space="preserve">: </w:t>
      </w:r>
      <w:proofErr w:type="spellStart"/>
      <w:r w:rsidRPr="006C0368">
        <w:t>T</w:t>
      </w:r>
      <w:r w:rsidRPr="006C0368">
        <w:rPr>
          <w:rFonts w:ascii="Cambria Math" w:hAnsi="Cambria Math" w:cs="Cambria Math"/>
        </w:rPr>
        <w:t>⊥</w:t>
      </w:r>
      <w:r w:rsidRPr="006C0368">
        <w:t>ε</w:t>
      </w:r>
      <w:r w:rsidRPr="006C0368">
        <w:rPr>
          <w:rFonts w:ascii="Cambria Math" w:hAnsi="Cambria Math" w:cs="Cambria Math"/>
        </w:rPr>
        <w:t>∣</w:t>
      </w:r>
      <w:proofErr w:type="gramStart"/>
      <w:r w:rsidRPr="006C0368">
        <w:t>X,WT</w:t>
      </w:r>
      <w:proofErr w:type="spellEnd"/>
      <w:proofErr w:type="gramEnd"/>
      <w:r w:rsidRPr="006C0368">
        <w:t xml:space="preserve"> \perp \</w:t>
      </w:r>
      <w:proofErr w:type="spellStart"/>
      <w:r w:rsidRPr="006C0368">
        <w:t>varepsilon</w:t>
      </w:r>
      <w:proofErr w:type="spellEnd"/>
      <w:r w:rsidRPr="006C0368">
        <w:t xml:space="preserve"> \mid X, W</w:t>
      </w:r>
    </w:p>
    <w:p w14:paraId="4AC24C97" w14:textId="77777777" w:rsidR="006C0368" w:rsidRPr="006C0368" w:rsidRDefault="006C0368" w:rsidP="006C0368">
      <w:pPr>
        <w:numPr>
          <w:ilvl w:val="0"/>
          <w:numId w:val="12"/>
        </w:numPr>
        <w:spacing w:before="100" w:beforeAutospacing="1" w:after="100" w:afterAutospacing="1"/>
      </w:pPr>
      <w:r w:rsidRPr="006C0368">
        <w:rPr>
          <w:b/>
          <w:bCs/>
        </w:rPr>
        <w:t>Linearity</w:t>
      </w:r>
      <w:r w:rsidRPr="006C0368">
        <w:t>: The effect of treatment TT on YY is linear.</w:t>
      </w:r>
    </w:p>
    <w:p w14:paraId="1B010FBB" w14:textId="77777777" w:rsidR="006C0368" w:rsidRPr="006C0368" w:rsidRDefault="006C0368" w:rsidP="006C0368">
      <w:pPr>
        <w:numPr>
          <w:ilvl w:val="0"/>
          <w:numId w:val="12"/>
        </w:numPr>
        <w:spacing w:before="100" w:beforeAutospacing="1" w:after="100" w:afterAutospacing="1"/>
      </w:pPr>
      <w:r w:rsidRPr="006C0368">
        <w:rPr>
          <w:b/>
          <w:bCs/>
        </w:rPr>
        <w:lastRenderedPageBreak/>
        <w:t>Orthogonality</w:t>
      </w:r>
      <w:r w:rsidRPr="006C0368">
        <w:t>: Residuals from ML models are uncorrelated.</w:t>
      </w:r>
    </w:p>
    <w:p w14:paraId="12C5285E" w14:textId="77777777" w:rsidR="006C0368" w:rsidRPr="006C0368" w:rsidRDefault="00F5764B" w:rsidP="006C0368">
      <w:r w:rsidRPr="006C0368">
        <w:rPr>
          <w:noProof/>
        </w:rPr>
        <w:pict w14:anchorId="60E82FB6">
          <v:rect id="_x0000_i1181" alt="" style="width:431.95pt;height:.05pt;mso-width-percent:0;mso-height-percent:0;mso-width-percent:0;mso-height-percent:0" o:hrpct="923" o:hralign="center" o:hrstd="t" o:hr="t" fillcolor="#a0a0a0" stroked="f"/>
        </w:pict>
      </w:r>
    </w:p>
    <w:p w14:paraId="30AA50CD" w14:textId="77777777" w:rsidR="006C0368" w:rsidRPr="006C0368" w:rsidRDefault="006C0368" w:rsidP="006C036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C0368">
        <w:rPr>
          <w:rFonts w:ascii="Apple Color Emoji" w:hAnsi="Apple Color Emoji" w:cs="Apple Color Emoji"/>
          <w:b/>
          <w:bCs/>
          <w:sz w:val="36"/>
          <w:szCs w:val="36"/>
        </w:rPr>
        <w:t>🔧</w:t>
      </w:r>
      <w:r w:rsidRPr="006C0368">
        <w:rPr>
          <w:b/>
          <w:bCs/>
          <w:sz w:val="36"/>
          <w:szCs w:val="36"/>
        </w:rPr>
        <w:t xml:space="preserve"> Model Steps</w:t>
      </w:r>
    </w:p>
    <w:p w14:paraId="10EA9A39" w14:textId="77777777" w:rsidR="006C0368" w:rsidRPr="006C0368" w:rsidRDefault="006C0368" w:rsidP="006C0368">
      <w:pPr>
        <w:numPr>
          <w:ilvl w:val="0"/>
          <w:numId w:val="13"/>
        </w:numPr>
        <w:spacing w:before="100" w:beforeAutospacing="1" w:after="100" w:afterAutospacing="1"/>
      </w:pPr>
      <w:r w:rsidRPr="006C0368">
        <w:t>Predict Y</w:t>
      </w:r>
      <w:r w:rsidRPr="006C0368">
        <w:rPr>
          <w:rFonts w:ascii="Cambria Math" w:hAnsi="Cambria Math" w:cs="Cambria Math"/>
        </w:rPr>
        <w:t>∼</w:t>
      </w:r>
      <w:proofErr w:type="gramStart"/>
      <w:r w:rsidRPr="006C0368">
        <w:t>X,WY</w:t>
      </w:r>
      <w:proofErr w:type="gramEnd"/>
      <w:r w:rsidRPr="006C0368">
        <w:t xml:space="preserve"> \sim X, W using ML.</w:t>
      </w:r>
    </w:p>
    <w:p w14:paraId="132B36B4" w14:textId="77777777" w:rsidR="006C0368" w:rsidRPr="006C0368" w:rsidRDefault="006C0368" w:rsidP="006C0368">
      <w:pPr>
        <w:numPr>
          <w:ilvl w:val="0"/>
          <w:numId w:val="13"/>
        </w:numPr>
        <w:spacing w:before="100" w:beforeAutospacing="1" w:after="100" w:afterAutospacing="1"/>
      </w:pPr>
      <w:r w:rsidRPr="006C0368">
        <w:t>Predict T</w:t>
      </w:r>
      <w:r w:rsidRPr="006C0368">
        <w:rPr>
          <w:rFonts w:ascii="Cambria Math" w:hAnsi="Cambria Math" w:cs="Cambria Math"/>
        </w:rPr>
        <w:t>∼</w:t>
      </w:r>
      <w:proofErr w:type="gramStart"/>
      <w:r w:rsidRPr="006C0368">
        <w:t>X,WT</w:t>
      </w:r>
      <w:proofErr w:type="gramEnd"/>
      <w:r w:rsidRPr="006C0368">
        <w:t xml:space="preserve"> \sim X, W using ML.</w:t>
      </w:r>
    </w:p>
    <w:p w14:paraId="7BDE617E" w14:textId="77777777" w:rsidR="006C0368" w:rsidRPr="006C0368" w:rsidRDefault="006C0368" w:rsidP="006C0368">
      <w:pPr>
        <w:numPr>
          <w:ilvl w:val="0"/>
          <w:numId w:val="13"/>
        </w:numPr>
        <w:spacing w:before="100" w:beforeAutospacing="1" w:after="100" w:afterAutospacing="1"/>
      </w:pPr>
      <w:proofErr w:type="spellStart"/>
      <w:r w:rsidRPr="006C0368">
        <w:t>Residualize</w:t>
      </w:r>
      <w:proofErr w:type="spellEnd"/>
      <w:r w:rsidRPr="006C0368">
        <w:t xml:space="preserve"> YY and TT, then regress </w:t>
      </w:r>
      <w:proofErr w:type="spellStart"/>
      <w:r w:rsidRPr="006C0368">
        <w:t>Yres</w:t>
      </w:r>
      <w:r w:rsidRPr="006C0368">
        <w:rPr>
          <w:rFonts w:ascii="Cambria Math" w:hAnsi="Cambria Math" w:cs="Cambria Math"/>
        </w:rPr>
        <w:t>∼</w:t>
      </w:r>
      <w:r w:rsidRPr="006C0368">
        <w:t>TresY</w:t>
      </w:r>
      <w:proofErr w:type="spellEnd"/>
      <w:r w:rsidRPr="006C0368">
        <w:t>_{res} \sim T_{res}.</w:t>
      </w:r>
    </w:p>
    <w:p w14:paraId="1D4F1144" w14:textId="77777777" w:rsidR="006C0368" w:rsidRPr="006C0368" w:rsidRDefault="00F5764B" w:rsidP="006C0368">
      <w:r w:rsidRPr="006C0368">
        <w:rPr>
          <w:noProof/>
        </w:rPr>
        <w:pict w14:anchorId="467B3488">
          <v:rect id="_x0000_i1180" alt="" style="width:431.95pt;height:.05pt;mso-width-percent:0;mso-height-percent:0;mso-width-percent:0;mso-height-percent:0" o:hrpct="923" o:hralign="center" o:hrstd="t" o:hr="t" fillcolor="#a0a0a0" stroked="f"/>
        </w:pict>
      </w:r>
    </w:p>
    <w:p w14:paraId="7D562628" w14:textId="77777777" w:rsidR="006C0368" w:rsidRPr="006C0368" w:rsidRDefault="006C0368" w:rsidP="006C036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C0368">
        <w:rPr>
          <w:rFonts w:ascii="Apple Color Emoji" w:hAnsi="Apple Color Emoji" w:cs="Apple Color Emoji"/>
          <w:b/>
          <w:bCs/>
          <w:sz w:val="36"/>
          <w:szCs w:val="36"/>
        </w:rPr>
        <w:t>⚙️</w:t>
      </w:r>
      <w:r w:rsidRPr="006C0368">
        <w:rPr>
          <w:b/>
          <w:bCs/>
          <w:sz w:val="36"/>
          <w:szCs w:val="36"/>
        </w:rPr>
        <w:t xml:space="preserve"> Example Implementation</w:t>
      </w:r>
    </w:p>
    <w:p w14:paraId="6D02BF2B" w14:textId="77777777" w:rsidR="006C0368" w:rsidRPr="006C0368" w:rsidRDefault="006C0368" w:rsidP="006C0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C0368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6C0368">
        <w:rPr>
          <w:rFonts w:ascii="Courier New" w:hAnsi="Courier New" w:cs="Courier New"/>
          <w:sz w:val="20"/>
          <w:szCs w:val="20"/>
        </w:rPr>
        <w:t>econml.dml</w:t>
      </w:r>
      <w:proofErr w:type="spellEnd"/>
      <w:r w:rsidRPr="006C0368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6C0368">
        <w:rPr>
          <w:rFonts w:ascii="Courier New" w:hAnsi="Courier New" w:cs="Courier New"/>
          <w:sz w:val="20"/>
          <w:szCs w:val="20"/>
        </w:rPr>
        <w:t>LinearDML</w:t>
      </w:r>
      <w:proofErr w:type="spellEnd"/>
    </w:p>
    <w:p w14:paraId="1D6CD161" w14:textId="77777777" w:rsidR="006C0368" w:rsidRPr="006C0368" w:rsidRDefault="006C0368" w:rsidP="006C0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C0368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6C0368">
        <w:rPr>
          <w:rFonts w:ascii="Courier New" w:hAnsi="Courier New" w:cs="Courier New"/>
          <w:sz w:val="20"/>
          <w:szCs w:val="20"/>
        </w:rPr>
        <w:t>sklearn.ensemble</w:t>
      </w:r>
      <w:proofErr w:type="spellEnd"/>
      <w:proofErr w:type="gramEnd"/>
      <w:r w:rsidRPr="006C0368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6C0368">
        <w:rPr>
          <w:rFonts w:ascii="Courier New" w:hAnsi="Courier New" w:cs="Courier New"/>
          <w:sz w:val="20"/>
          <w:szCs w:val="20"/>
        </w:rPr>
        <w:t>GradientBoostingRegressor</w:t>
      </w:r>
      <w:proofErr w:type="spellEnd"/>
    </w:p>
    <w:p w14:paraId="72A93A58" w14:textId="77777777" w:rsidR="006C0368" w:rsidRPr="006C0368" w:rsidRDefault="006C0368" w:rsidP="006C0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1304671" w14:textId="77777777" w:rsidR="006C0368" w:rsidRPr="006C0368" w:rsidRDefault="006C0368" w:rsidP="006C0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6C0368">
        <w:rPr>
          <w:rFonts w:ascii="Courier New" w:hAnsi="Courier New" w:cs="Courier New"/>
          <w:sz w:val="20"/>
          <w:szCs w:val="20"/>
        </w:rPr>
        <w:t>est</w:t>
      </w:r>
      <w:proofErr w:type="spellEnd"/>
      <w:r w:rsidRPr="006C03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C0368">
        <w:rPr>
          <w:rFonts w:ascii="Courier New" w:hAnsi="Courier New" w:cs="Courier New"/>
          <w:sz w:val="20"/>
          <w:szCs w:val="20"/>
        </w:rPr>
        <w:t>LinearDML</w:t>
      </w:r>
      <w:proofErr w:type="spellEnd"/>
      <w:r w:rsidRPr="006C03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C0368">
        <w:rPr>
          <w:rFonts w:ascii="Courier New" w:hAnsi="Courier New" w:cs="Courier New"/>
          <w:sz w:val="20"/>
          <w:szCs w:val="20"/>
        </w:rPr>
        <w:t>model_y</w:t>
      </w:r>
      <w:proofErr w:type="spellEnd"/>
      <w:r w:rsidRPr="006C0368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6C0368">
        <w:rPr>
          <w:rFonts w:ascii="Courier New" w:hAnsi="Courier New" w:cs="Courier New"/>
          <w:sz w:val="20"/>
          <w:szCs w:val="20"/>
        </w:rPr>
        <w:t>GradientBoostingRegressor</w:t>
      </w:r>
      <w:proofErr w:type="spellEnd"/>
      <w:r w:rsidRPr="006C0368">
        <w:rPr>
          <w:rFonts w:ascii="Courier New" w:hAnsi="Courier New" w:cs="Courier New"/>
          <w:sz w:val="20"/>
          <w:szCs w:val="20"/>
        </w:rPr>
        <w:t>(</w:t>
      </w:r>
      <w:proofErr w:type="gramEnd"/>
      <w:r w:rsidRPr="006C0368">
        <w:rPr>
          <w:rFonts w:ascii="Courier New" w:hAnsi="Courier New" w:cs="Courier New"/>
          <w:sz w:val="20"/>
          <w:szCs w:val="20"/>
        </w:rPr>
        <w:t>),</w:t>
      </w:r>
    </w:p>
    <w:p w14:paraId="140B3C4A" w14:textId="77777777" w:rsidR="006C0368" w:rsidRPr="006C0368" w:rsidRDefault="006C0368" w:rsidP="006C0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C036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C0368">
        <w:rPr>
          <w:rFonts w:ascii="Courier New" w:hAnsi="Courier New" w:cs="Courier New"/>
          <w:sz w:val="20"/>
          <w:szCs w:val="20"/>
        </w:rPr>
        <w:t>model_t</w:t>
      </w:r>
      <w:proofErr w:type="spellEnd"/>
      <w:r w:rsidRPr="006C0368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6C0368">
        <w:rPr>
          <w:rFonts w:ascii="Courier New" w:hAnsi="Courier New" w:cs="Courier New"/>
          <w:sz w:val="20"/>
          <w:szCs w:val="20"/>
        </w:rPr>
        <w:t>GradientBoostingRegressor</w:t>
      </w:r>
      <w:proofErr w:type="spellEnd"/>
      <w:r w:rsidRPr="006C0368">
        <w:rPr>
          <w:rFonts w:ascii="Courier New" w:hAnsi="Courier New" w:cs="Courier New"/>
          <w:sz w:val="20"/>
          <w:szCs w:val="20"/>
        </w:rPr>
        <w:t>(</w:t>
      </w:r>
      <w:proofErr w:type="gramEnd"/>
      <w:r w:rsidRPr="006C0368">
        <w:rPr>
          <w:rFonts w:ascii="Courier New" w:hAnsi="Courier New" w:cs="Courier New"/>
          <w:sz w:val="20"/>
          <w:szCs w:val="20"/>
        </w:rPr>
        <w:t>),</w:t>
      </w:r>
    </w:p>
    <w:p w14:paraId="0E149131" w14:textId="77777777" w:rsidR="006C0368" w:rsidRPr="006C0368" w:rsidRDefault="006C0368" w:rsidP="006C0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C036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C0368">
        <w:rPr>
          <w:rFonts w:ascii="Courier New" w:hAnsi="Courier New" w:cs="Courier New"/>
          <w:sz w:val="20"/>
          <w:szCs w:val="20"/>
        </w:rPr>
        <w:t>discrete_treatment</w:t>
      </w:r>
      <w:proofErr w:type="spellEnd"/>
      <w:r w:rsidRPr="006C0368">
        <w:rPr>
          <w:rFonts w:ascii="Courier New" w:hAnsi="Courier New" w:cs="Courier New"/>
          <w:sz w:val="20"/>
          <w:szCs w:val="20"/>
        </w:rPr>
        <w:t>=False)</w:t>
      </w:r>
    </w:p>
    <w:p w14:paraId="4612C204" w14:textId="77777777" w:rsidR="006C0368" w:rsidRPr="006C0368" w:rsidRDefault="006C0368" w:rsidP="006C0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8A9FCA7" w14:textId="77777777" w:rsidR="006C0368" w:rsidRPr="006C0368" w:rsidRDefault="006C0368" w:rsidP="006C0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C0368">
        <w:rPr>
          <w:rFonts w:ascii="Courier New" w:hAnsi="Courier New" w:cs="Courier New"/>
          <w:sz w:val="20"/>
          <w:szCs w:val="20"/>
        </w:rPr>
        <w:t>est.fit</w:t>
      </w:r>
      <w:proofErr w:type="spellEnd"/>
      <w:r w:rsidRPr="006C0368">
        <w:rPr>
          <w:rFonts w:ascii="Courier New" w:hAnsi="Courier New" w:cs="Courier New"/>
          <w:sz w:val="20"/>
          <w:szCs w:val="20"/>
        </w:rPr>
        <w:t>(</w:t>
      </w:r>
      <w:proofErr w:type="gramEnd"/>
      <w:r w:rsidRPr="006C0368">
        <w:rPr>
          <w:rFonts w:ascii="Courier New" w:hAnsi="Courier New" w:cs="Courier New"/>
          <w:sz w:val="20"/>
          <w:szCs w:val="20"/>
        </w:rPr>
        <w:t>Y, T, X=X, W=W)</w:t>
      </w:r>
    </w:p>
    <w:p w14:paraId="0C4E6D69" w14:textId="77777777" w:rsidR="006C0368" w:rsidRPr="006C0368" w:rsidRDefault="006C0368" w:rsidP="006C0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C0368">
        <w:rPr>
          <w:rFonts w:ascii="Courier New" w:hAnsi="Courier New" w:cs="Courier New"/>
          <w:sz w:val="20"/>
          <w:szCs w:val="20"/>
        </w:rPr>
        <w:t xml:space="preserve">theta = </w:t>
      </w:r>
      <w:proofErr w:type="spellStart"/>
      <w:proofErr w:type="gramStart"/>
      <w:r w:rsidRPr="006C0368">
        <w:rPr>
          <w:rFonts w:ascii="Courier New" w:hAnsi="Courier New" w:cs="Courier New"/>
          <w:sz w:val="20"/>
          <w:szCs w:val="20"/>
        </w:rPr>
        <w:t>est.const</w:t>
      </w:r>
      <w:proofErr w:type="gramEnd"/>
      <w:r w:rsidRPr="006C0368">
        <w:rPr>
          <w:rFonts w:ascii="Courier New" w:hAnsi="Courier New" w:cs="Courier New"/>
          <w:sz w:val="20"/>
          <w:szCs w:val="20"/>
        </w:rPr>
        <w:t>_marginal_effect</w:t>
      </w:r>
      <w:proofErr w:type="spellEnd"/>
      <w:r w:rsidRPr="006C03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C0368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6C0368">
        <w:rPr>
          <w:rFonts w:ascii="Courier New" w:hAnsi="Courier New" w:cs="Courier New"/>
          <w:sz w:val="20"/>
          <w:szCs w:val="20"/>
        </w:rPr>
        <w:t>)</w:t>
      </w:r>
    </w:p>
    <w:p w14:paraId="37C80759" w14:textId="77777777" w:rsidR="006C0368" w:rsidRPr="006C0368" w:rsidRDefault="00F5764B" w:rsidP="006C0368">
      <w:r w:rsidRPr="006C0368">
        <w:rPr>
          <w:noProof/>
        </w:rPr>
        <w:pict w14:anchorId="7F9B0FF5">
          <v:rect id="_x0000_i1179" alt="" style="width:431.95pt;height:.05pt;mso-width-percent:0;mso-height-percent:0;mso-width-percent:0;mso-height-percent:0" o:hrpct="923" o:hralign="center" o:hrstd="t" o:hr="t" fillcolor="#a0a0a0" stroked="f"/>
        </w:pict>
      </w:r>
    </w:p>
    <w:p w14:paraId="0FCEAFA3" w14:textId="77777777" w:rsidR="006C0368" w:rsidRPr="006C0368" w:rsidRDefault="006C0368" w:rsidP="006C036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C0368">
        <w:rPr>
          <w:rFonts w:ascii="Apple Color Emoji" w:hAnsi="Apple Color Emoji" w:cs="Apple Color Emoji"/>
          <w:b/>
          <w:bCs/>
          <w:sz w:val="36"/>
          <w:szCs w:val="36"/>
        </w:rPr>
        <w:t>📈</w:t>
      </w:r>
      <w:r w:rsidRPr="006C0368">
        <w:rPr>
          <w:b/>
          <w:bCs/>
          <w:sz w:val="36"/>
          <w:szCs w:val="36"/>
        </w:rPr>
        <w:t xml:space="preserve"> Interpretation</w:t>
      </w:r>
    </w:p>
    <w:p w14:paraId="0734AC94" w14:textId="77777777" w:rsidR="006C0368" w:rsidRPr="006C0368" w:rsidRDefault="006C0368" w:rsidP="006C0368">
      <w:pPr>
        <w:numPr>
          <w:ilvl w:val="0"/>
          <w:numId w:val="14"/>
        </w:numPr>
        <w:spacing w:before="100" w:beforeAutospacing="1" w:after="100" w:afterAutospacing="1"/>
      </w:pPr>
      <w:r w:rsidRPr="006C0368">
        <w:t xml:space="preserve">If </w:t>
      </w:r>
      <w:r w:rsidRPr="006C0368">
        <w:rPr>
          <w:rFonts w:ascii="Courier New" w:hAnsi="Courier New" w:cs="Courier New"/>
          <w:sz w:val="20"/>
          <w:szCs w:val="20"/>
        </w:rPr>
        <w:t>theta = -0.9</w:t>
      </w:r>
      <w:r w:rsidRPr="006C0368">
        <w:t xml:space="preserve">, a $1 decrease in price is expected to </w:t>
      </w:r>
      <w:r w:rsidRPr="006C0368">
        <w:rPr>
          <w:b/>
          <w:bCs/>
        </w:rPr>
        <w:t>increase purchases by 0.9 units</w:t>
      </w:r>
      <w:r w:rsidRPr="006C0368">
        <w:t xml:space="preserve"> for customers like </w:t>
      </w:r>
      <w:proofErr w:type="spellStart"/>
      <w:r w:rsidRPr="006C0368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6C0368">
        <w:t>.</w:t>
      </w:r>
    </w:p>
    <w:p w14:paraId="0ACD4B43" w14:textId="77777777" w:rsidR="006C0368" w:rsidRPr="006C0368" w:rsidRDefault="00F5764B" w:rsidP="006C0368">
      <w:r w:rsidRPr="006C0368">
        <w:rPr>
          <w:noProof/>
        </w:rPr>
        <w:pict w14:anchorId="7AC01FF0">
          <v:rect id="_x0000_i1178" alt="" style="width:431.95pt;height:.05pt;mso-width-percent:0;mso-height-percent:0;mso-width-percent:0;mso-height-percent:0" o:hrpct="923" o:hralign="center" o:hrstd="t" o:hr="t" fillcolor="#a0a0a0" stroked="f"/>
        </w:pict>
      </w:r>
    </w:p>
    <w:p w14:paraId="00CD043D" w14:textId="77777777" w:rsidR="006C0368" w:rsidRPr="006C0368" w:rsidRDefault="006C0368" w:rsidP="006C036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C0368">
        <w:rPr>
          <w:rFonts w:ascii="Apple Color Emoji" w:hAnsi="Apple Color Emoji" w:cs="Apple Color Emoji"/>
          <w:b/>
          <w:bCs/>
          <w:sz w:val="36"/>
          <w:szCs w:val="36"/>
        </w:rPr>
        <w:t>🛍</w:t>
      </w:r>
      <w:r w:rsidRPr="006C0368">
        <w:rPr>
          <w:b/>
          <w:bCs/>
          <w:sz w:val="36"/>
          <w:szCs w:val="36"/>
        </w:rPr>
        <w:t xml:space="preserve"> Amazon Case Study: Echo Dot Prime Promotion</w:t>
      </w:r>
    </w:p>
    <w:p w14:paraId="542842CB" w14:textId="77777777" w:rsidR="006C0368" w:rsidRPr="006C0368" w:rsidRDefault="006C0368" w:rsidP="006C0368">
      <w:pPr>
        <w:spacing w:before="100" w:beforeAutospacing="1" w:after="100" w:afterAutospacing="1"/>
      </w:pPr>
      <w:r w:rsidRPr="006C0368">
        <w:t>You want to measure:</w:t>
      </w:r>
    </w:p>
    <w:p w14:paraId="27974D26" w14:textId="77777777" w:rsidR="006C0368" w:rsidRPr="006C0368" w:rsidRDefault="006C0368" w:rsidP="006C0368">
      <w:pPr>
        <w:spacing w:beforeAutospacing="1" w:afterAutospacing="1"/>
      </w:pPr>
      <w:r w:rsidRPr="006C0368">
        <w:t>“What is the effect of a $10 discount for Prime members in New York during Prime Day?”</w:t>
      </w:r>
    </w:p>
    <w:p w14:paraId="72778338" w14:textId="77777777" w:rsidR="006C0368" w:rsidRPr="006C0368" w:rsidRDefault="006C0368" w:rsidP="006C0368">
      <w:pPr>
        <w:spacing w:before="100" w:beforeAutospacing="1" w:after="100" w:afterAutospacing="1"/>
      </w:pPr>
      <w:proofErr w:type="spellStart"/>
      <w:r w:rsidRPr="006C0368">
        <w:t>LinearDML</w:t>
      </w:r>
      <w:proofErr w:type="spellEnd"/>
      <w:r w:rsidRPr="006C0368">
        <w:t xml:space="preserve"> gives you a </w:t>
      </w:r>
      <w:r w:rsidRPr="006C0368">
        <w:rPr>
          <w:b/>
          <w:bCs/>
        </w:rPr>
        <w:t>precise, interpretable elasticity</w:t>
      </w:r>
      <w:r w:rsidRPr="006C0368">
        <w:t xml:space="preserve"> that accounts for seasonality, loyalty, and regional behavior.</w:t>
      </w:r>
    </w:p>
    <w:p w14:paraId="6DF1E211" w14:textId="77777777" w:rsidR="006C0368" w:rsidRPr="006C0368" w:rsidRDefault="00F5764B" w:rsidP="006C0368">
      <w:r w:rsidRPr="006C0368">
        <w:rPr>
          <w:noProof/>
        </w:rPr>
        <w:pict w14:anchorId="379636A5">
          <v:rect id="_x0000_i1177" alt="" style="width:431.95pt;height:.05pt;mso-width-percent:0;mso-height-percent:0;mso-width-percent:0;mso-height-percent:0" o:hrpct="923" o:hralign="center" o:hrstd="t" o:hr="t" fillcolor="#a0a0a0" stroked="f"/>
        </w:pict>
      </w:r>
    </w:p>
    <w:p w14:paraId="737AA793" w14:textId="77777777" w:rsidR="006C0368" w:rsidRPr="006C0368" w:rsidRDefault="006C0368" w:rsidP="006C036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C0368">
        <w:rPr>
          <w:rFonts w:ascii="Apple Color Emoji" w:hAnsi="Apple Color Emoji" w:cs="Apple Color Emoji"/>
          <w:b/>
          <w:bCs/>
          <w:sz w:val="36"/>
          <w:szCs w:val="36"/>
        </w:rPr>
        <w:t>✅</w:t>
      </w:r>
      <w:r w:rsidRPr="006C0368">
        <w:rPr>
          <w:b/>
          <w:bCs/>
          <w:sz w:val="36"/>
          <w:szCs w:val="36"/>
        </w:rPr>
        <w:t xml:space="preserve"> Control Variables (W): What to Include</w:t>
      </w:r>
    </w:p>
    <w:p w14:paraId="437BA6EA" w14:textId="77777777" w:rsidR="006C0368" w:rsidRPr="006C0368" w:rsidRDefault="00F5764B" w:rsidP="006C0368">
      <w:r w:rsidRPr="006C0368">
        <w:rPr>
          <w:noProof/>
        </w:rPr>
        <w:lastRenderedPageBreak/>
        <w:pict w14:anchorId="18BB268B">
          <v:rect id="_x0000_i1176" alt="" style="width:431.95pt;height:.05pt;mso-width-percent:0;mso-height-percent:0;mso-width-percent:0;mso-height-percent:0" o:hrpct="923" o:hralign="center" o:hrstd="t" o:hr="t" fillcolor="#a0a0a0" stroked="f"/>
        </w:pict>
      </w:r>
    </w:p>
    <w:p w14:paraId="79BF4A3A" w14:textId="77777777" w:rsidR="006C0368" w:rsidRPr="006C0368" w:rsidRDefault="006C0368" w:rsidP="006C036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C0368">
        <w:rPr>
          <w:rFonts w:ascii="Apple Color Emoji" w:hAnsi="Apple Color Emoji" w:cs="Apple Color Emoji"/>
          <w:b/>
          <w:bCs/>
          <w:sz w:val="27"/>
          <w:szCs w:val="27"/>
        </w:rPr>
        <w:t>🧩</w:t>
      </w:r>
      <w:r w:rsidRPr="006C0368">
        <w:rPr>
          <w:b/>
          <w:bCs/>
          <w:sz w:val="27"/>
          <w:szCs w:val="27"/>
        </w:rPr>
        <w:t xml:space="preserve"> 1. Seasonality &amp; Timing</w:t>
      </w:r>
    </w:p>
    <w:p w14:paraId="3A8F9080" w14:textId="77777777" w:rsidR="006C0368" w:rsidRPr="006C0368" w:rsidRDefault="006C0368" w:rsidP="006C0368">
      <w:pPr>
        <w:numPr>
          <w:ilvl w:val="0"/>
          <w:numId w:val="15"/>
        </w:numPr>
        <w:spacing w:before="100" w:beforeAutospacing="1" w:after="100" w:afterAutospacing="1"/>
      </w:pPr>
      <w:r w:rsidRPr="006C0368">
        <w:rPr>
          <w:rFonts w:ascii="Courier New" w:hAnsi="Courier New" w:cs="Courier New"/>
          <w:sz w:val="20"/>
          <w:szCs w:val="20"/>
        </w:rPr>
        <w:t>month</w:t>
      </w:r>
      <w:r w:rsidRPr="006C0368">
        <w:t xml:space="preserve">, </w:t>
      </w:r>
      <w:proofErr w:type="spellStart"/>
      <w:r w:rsidRPr="006C0368">
        <w:rPr>
          <w:rFonts w:ascii="Courier New" w:hAnsi="Courier New" w:cs="Courier New"/>
          <w:sz w:val="20"/>
          <w:szCs w:val="20"/>
        </w:rPr>
        <w:t>holiday_flag</w:t>
      </w:r>
      <w:proofErr w:type="spellEnd"/>
      <w:r w:rsidRPr="006C0368">
        <w:t xml:space="preserve">, </w:t>
      </w:r>
      <w:proofErr w:type="spellStart"/>
      <w:r w:rsidRPr="006C0368">
        <w:rPr>
          <w:rFonts w:ascii="Courier New" w:hAnsi="Courier New" w:cs="Courier New"/>
          <w:sz w:val="20"/>
          <w:szCs w:val="20"/>
        </w:rPr>
        <w:t>day_of_week</w:t>
      </w:r>
      <w:proofErr w:type="spellEnd"/>
    </w:p>
    <w:p w14:paraId="30A75AE3" w14:textId="77777777" w:rsidR="006C0368" w:rsidRPr="006C0368" w:rsidRDefault="00F5764B" w:rsidP="006C0368">
      <w:r w:rsidRPr="006C0368">
        <w:rPr>
          <w:noProof/>
        </w:rPr>
        <w:pict w14:anchorId="5EC26ABA">
          <v:rect id="_x0000_i1175" alt="" style="width:431.95pt;height:.05pt;mso-width-percent:0;mso-height-percent:0;mso-width-percent:0;mso-height-percent:0" o:hrpct="923" o:hralign="center" o:hrstd="t" o:hr="t" fillcolor="#a0a0a0" stroked="f"/>
        </w:pict>
      </w:r>
    </w:p>
    <w:p w14:paraId="1F568EE2" w14:textId="77777777" w:rsidR="006C0368" w:rsidRPr="006C0368" w:rsidRDefault="006C0368" w:rsidP="006C036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C0368">
        <w:rPr>
          <w:rFonts w:ascii="Apple Color Emoji" w:hAnsi="Apple Color Emoji" w:cs="Apple Color Emoji"/>
          <w:b/>
          <w:bCs/>
          <w:sz w:val="27"/>
          <w:szCs w:val="27"/>
        </w:rPr>
        <w:t>🧩</w:t>
      </w:r>
      <w:r w:rsidRPr="006C0368">
        <w:rPr>
          <w:b/>
          <w:bCs/>
          <w:sz w:val="27"/>
          <w:szCs w:val="27"/>
        </w:rPr>
        <w:t xml:space="preserve"> 2. User Purchase History</w:t>
      </w:r>
    </w:p>
    <w:p w14:paraId="56B43477" w14:textId="77777777" w:rsidR="006C0368" w:rsidRPr="006C0368" w:rsidRDefault="006C0368" w:rsidP="006C0368">
      <w:pPr>
        <w:numPr>
          <w:ilvl w:val="0"/>
          <w:numId w:val="16"/>
        </w:numPr>
        <w:spacing w:before="100" w:beforeAutospacing="1" w:after="100" w:afterAutospacing="1"/>
      </w:pPr>
      <w:proofErr w:type="spellStart"/>
      <w:r w:rsidRPr="006C0368">
        <w:rPr>
          <w:rFonts w:ascii="Courier New" w:hAnsi="Courier New" w:cs="Courier New"/>
          <w:sz w:val="20"/>
          <w:szCs w:val="20"/>
        </w:rPr>
        <w:t>prior_purchases</w:t>
      </w:r>
      <w:proofErr w:type="spellEnd"/>
      <w:r w:rsidRPr="006C0368">
        <w:t xml:space="preserve">, </w:t>
      </w:r>
      <w:proofErr w:type="spellStart"/>
      <w:r w:rsidRPr="006C0368">
        <w:rPr>
          <w:rFonts w:ascii="Courier New" w:hAnsi="Courier New" w:cs="Courier New"/>
          <w:sz w:val="20"/>
          <w:szCs w:val="20"/>
        </w:rPr>
        <w:t>avg_spend</w:t>
      </w:r>
      <w:proofErr w:type="spellEnd"/>
      <w:r w:rsidRPr="006C0368">
        <w:t xml:space="preserve">, </w:t>
      </w:r>
      <w:proofErr w:type="spellStart"/>
      <w:r w:rsidRPr="006C0368">
        <w:rPr>
          <w:rFonts w:ascii="Courier New" w:hAnsi="Courier New" w:cs="Courier New"/>
          <w:sz w:val="20"/>
          <w:szCs w:val="20"/>
        </w:rPr>
        <w:t>signup_month</w:t>
      </w:r>
      <w:proofErr w:type="spellEnd"/>
    </w:p>
    <w:p w14:paraId="5A4D9431" w14:textId="77777777" w:rsidR="006C0368" w:rsidRPr="006C0368" w:rsidRDefault="00F5764B" w:rsidP="006C0368">
      <w:r w:rsidRPr="006C0368">
        <w:rPr>
          <w:noProof/>
        </w:rPr>
        <w:pict w14:anchorId="63853F4E">
          <v:rect id="_x0000_i1174" alt="" style="width:431.95pt;height:.05pt;mso-width-percent:0;mso-height-percent:0;mso-width-percent:0;mso-height-percent:0" o:hrpct="923" o:hralign="center" o:hrstd="t" o:hr="t" fillcolor="#a0a0a0" stroked="f"/>
        </w:pict>
      </w:r>
    </w:p>
    <w:p w14:paraId="6D3B0945" w14:textId="77777777" w:rsidR="006C0368" w:rsidRPr="006C0368" w:rsidRDefault="006C0368" w:rsidP="006C036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C0368">
        <w:rPr>
          <w:rFonts w:ascii="Apple Color Emoji" w:hAnsi="Apple Color Emoji" w:cs="Apple Color Emoji"/>
          <w:b/>
          <w:bCs/>
          <w:sz w:val="27"/>
          <w:szCs w:val="27"/>
        </w:rPr>
        <w:t>🧩</w:t>
      </w:r>
      <w:r w:rsidRPr="006C0368">
        <w:rPr>
          <w:b/>
          <w:bCs/>
          <w:sz w:val="27"/>
          <w:szCs w:val="27"/>
        </w:rPr>
        <w:t xml:space="preserve"> 3. Platform Context</w:t>
      </w:r>
    </w:p>
    <w:p w14:paraId="0CDF845F" w14:textId="77777777" w:rsidR="006C0368" w:rsidRPr="006C0368" w:rsidRDefault="006C0368" w:rsidP="006C0368">
      <w:pPr>
        <w:numPr>
          <w:ilvl w:val="0"/>
          <w:numId w:val="17"/>
        </w:numPr>
        <w:spacing w:before="100" w:beforeAutospacing="1" w:after="100" w:afterAutospacing="1"/>
      </w:pPr>
      <w:proofErr w:type="spellStart"/>
      <w:r w:rsidRPr="006C0368">
        <w:rPr>
          <w:rFonts w:ascii="Courier New" w:hAnsi="Courier New" w:cs="Courier New"/>
          <w:sz w:val="20"/>
          <w:szCs w:val="20"/>
        </w:rPr>
        <w:t>device_type</w:t>
      </w:r>
      <w:proofErr w:type="spellEnd"/>
      <w:r w:rsidRPr="006C0368">
        <w:t xml:space="preserve">, </w:t>
      </w:r>
      <w:proofErr w:type="spellStart"/>
      <w:r w:rsidRPr="006C0368">
        <w:rPr>
          <w:rFonts w:ascii="Courier New" w:hAnsi="Courier New" w:cs="Courier New"/>
          <w:sz w:val="20"/>
          <w:szCs w:val="20"/>
        </w:rPr>
        <w:t>login_status</w:t>
      </w:r>
      <w:proofErr w:type="spellEnd"/>
    </w:p>
    <w:p w14:paraId="75E5DDFD" w14:textId="77777777" w:rsidR="006C0368" w:rsidRPr="006C0368" w:rsidRDefault="00F5764B" w:rsidP="006C0368">
      <w:r w:rsidRPr="006C0368">
        <w:rPr>
          <w:noProof/>
        </w:rPr>
        <w:pict w14:anchorId="09DA7618">
          <v:rect id="_x0000_i1173" alt="" style="width:431.95pt;height:.05pt;mso-width-percent:0;mso-height-percent:0;mso-width-percent:0;mso-height-percent:0" o:hrpct="923" o:hralign="center" o:hrstd="t" o:hr="t" fillcolor="#a0a0a0" stroked="f"/>
        </w:pict>
      </w:r>
    </w:p>
    <w:p w14:paraId="0E823CEE" w14:textId="77777777" w:rsidR="006C0368" w:rsidRPr="006C0368" w:rsidRDefault="006C0368" w:rsidP="006C036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C0368">
        <w:rPr>
          <w:rFonts w:ascii="Apple Color Emoji" w:hAnsi="Apple Color Emoji" w:cs="Apple Color Emoji"/>
          <w:b/>
          <w:bCs/>
          <w:sz w:val="27"/>
          <w:szCs w:val="27"/>
        </w:rPr>
        <w:t>🧩</w:t>
      </w:r>
      <w:r w:rsidRPr="006C0368">
        <w:rPr>
          <w:b/>
          <w:bCs/>
          <w:sz w:val="27"/>
          <w:szCs w:val="27"/>
        </w:rPr>
        <w:t xml:space="preserve"> 4. Inventory &amp; Exposure</w:t>
      </w:r>
    </w:p>
    <w:p w14:paraId="35684044" w14:textId="77777777" w:rsidR="006C0368" w:rsidRPr="006C0368" w:rsidRDefault="006C0368" w:rsidP="006C0368">
      <w:pPr>
        <w:numPr>
          <w:ilvl w:val="0"/>
          <w:numId w:val="18"/>
        </w:numPr>
        <w:spacing w:before="100" w:beforeAutospacing="1" w:after="100" w:afterAutospacing="1"/>
      </w:pPr>
      <w:proofErr w:type="spellStart"/>
      <w:r w:rsidRPr="006C0368">
        <w:rPr>
          <w:rFonts w:ascii="Courier New" w:hAnsi="Courier New" w:cs="Courier New"/>
          <w:sz w:val="20"/>
          <w:szCs w:val="20"/>
        </w:rPr>
        <w:t>stock_level</w:t>
      </w:r>
      <w:proofErr w:type="spellEnd"/>
      <w:r w:rsidRPr="006C0368">
        <w:t xml:space="preserve">, </w:t>
      </w:r>
      <w:proofErr w:type="spellStart"/>
      <w:r w:rsidRPr="006C0368">
        <w:rPr>
          <w:rFonts w:ascii="Courier New" w:hAnsi="Courier New" w:cs="Courier New"/>
          <w:sz w:val="20"/>
          <w:szCs w:val="20"/>
        </w:rPr>
        <w:t>email_opened</w:t>
      </w:r>
      <w:proofErr w:type="spellEnd"/>
      <w:r w:rsidRPr="006C0368">
        <w:t xml:space="preserve">, </w:t>
      </w:r>
      <w:proofErr w:type="spellStart"/>
      <w:r w:rsidRPr="006C0368">
        <w:rPr>
          <w:rFonts w:ascii="Courier New" w:hAnsi="Courier New" w:cs="Courier New"/>
          <w:sz w:val="20"/>
          <w:szCs w:val="20"/>
        </w:rPr>
        <w:t>ad_exposure</w:t>
      </w:r>
      <w:proofErr w:type="spellEnd"/>
    </w:p>
    <w:p w14:paraId="7B764751" w14:textId="77777777" w:rsidR="006C0368" w:rsidRPr="006C0368" w:rsidRDefault="00F5764B" w:rsidP="006C0368">
      <w:r w:rsidRPr="006C0368">
        <w:rPr>
          <w:noProof/>
        </w:rPr>
        <w:pict w14:anchorId="1CF139A2">
          <v:rect id="_x0000_i1172" alt="" style="width:431.95pt;height:.05pt;mso-width-percent:0;mso-height-percent:0;mso-width-percent:0;mso-height-percent:0" o:hrpct="923" o:hralign="center" o:hrstd="t" o:hr="t" fillcolor="#a0a0a0" stroked="f"/>
        </w:pict>
      </w:r>
    </w:p>
    <w:p w14:paraId="039AEDBC" w14:textId="77777777" w:rsidR="006C0368" w:rsidRPr="006C0368" w:rsidRDefault="006C0368" w:rsidP="006C036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C0368">
        <w:rPr>
          <w:rFonts w:ascii="Apple Color Emoji" w:hAnsi="Apple Color Emoji" w:cs="Apple Color Emoji"/>
          <w:b/>
          <w:bCs/>
          <w:sz w:val="27"/>
          <w:szCs w:val="27"/>
        </w:rPr>
        <w:t>✅</w:t>
      </w:r>
      <w:r w:rsidRPr="006C0368">
        <w:rPr>
          <w:b/>
          <w:bCs/>
          <w:sz w:val="27"/>
          <w:szCs w:val="27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5361"/>
      </w:tblGrid>
      <w:tr w:rsidR="006C0368" w:rsidRPr="006C0368" w14:paraId="74075433" w14:textId="77777777" w:rsidTr="006C03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9EE9C9" w14:textId="77777777" w:rsidR="006C0368" w:rsidRPr="006C0368" w:rsidRDefault="006C0368" w:rsidP="006C0368">
            <w:pPr>
              <w:jc w:val="center"/>
              <w:rPr>
                <w:b/>
                <w:bCs/>
              </w:rPr>
            </w:pPr>
            <w:r w:rsidRPr="006C0368">
              <w:rPr>
                <w:b/>
                <w:bCs/>
              </w:rPr>
              <w:t>Control Variable</w:t>
            </w:r>
          </w:p>
        </w:tc>
        <w:tc>
          <w:tcPr>
            <w:tcW w:w="0" w:type="auto"/>
            <w:vAlign w:val="center"/>
            <w:hideMark/>
          </w:tcPr>
          <w:p w14:paraId="107BAF78" w14:textId="77777777" w:rsidR="006C0368" w:rsidRPr="006C0368" w:rsidRDefault="006C0368" w:rsidP="006C0368">
            <w:pPr>
              <w:jc w:val="center"/>
              <w:rPr>
                <w:b/>
                <w:bCs/>
              </w:rPr>
            </w:pPr>
            <w:r w:rsidRPr="006C0368">
              <w:rPr>
                <w:b/>
                <w:bCs/>
              </w:rPr>
              <w:t>Why Include?</w:t>
            </w:r>
          </w:p>
        </w:tc>
      </w:tr>
      <w:tr w:rsidR="006C0368" w:rsidRPr="006C0368" w14:paraId="30E96706" w14:textId="77777777" w:rsidTr="006C0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61EEA" w14:textId="77777777" w:rsidR="006C0368" w:rsidRPr="006C0368" w:rsidRDefault="006C0368" w:rsidP="006C0368">
            <w:r w:rsidRPr="006C0368">
              <w:rPr>
                <w:rFonts w:ascii="Courier New" w:hAnsi="Courier New" w:cs="Courier New"/>
                <w:sz w:val="20"/>
                <w:szCs w:val="20"/>
              </w:rPr>
              <w:t>month</w:t>
            </w:r>
            <w:r w:rsidRPr="006C0368">
              <w:t xml:space="preserve">, </w:t>
            </w:r>
            <w:proofErr w:type="spellStart"/>
            <w:r w:rsidRPr="006C0368">
              <w:rPr>
                <w:rFonts w:ascii="Courier New" w:hAnsi="Courier New" w:cs="Courier New"/>
                <w:sz w:val="20"/>
                <w:szCs w:val="20"/>
              </w:rPr>
              <w:t>holiday_flag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4CD08C" w14:textId="77777777" w:rsidR="006C0368" w:rsidRPr="006C0368" w:rsidRDefault="006C0368" w:rsidP="006C0368">
            <w:r w:rsidRPr="006C0368">
              <w:t>Capture sales variation due to time</w:t>
            </w:r>
          </w:p>
        </w:tc>
      </w:tr>
      <w:tr w:rsidR="006C0368" w:rsidRPr="006C0368" w14:paraId="6B2EC161" w14:textId="77777777" w:rsidTr="006C0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214B2" w14:textId="77777777" w:rsidR="006C0368" w:rsidRPr="006C0368" w:rsidRDefault="006C0368" w:rsidP="006C0368">
            <w:proofErr w:type="spellStart"/>
            <w:r w:rsidRPr="006C0368">
              <w:rPr>
                <w:rFonts w:ascii="Courier New" w:hAnsi="Courier New" w:cs="Courier New"/>
                <w:sz w:val="20"/>
                <w:szCs w:val="20"/>
              </w:rPr>
              <w:t>prior_purchases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809708" w14:textId="77777777" w:rsidR="006C0368" w:rsidRPr="006C0368" w:rsidRDefault="006C0368" w:rsidP="006C0368">
            <w:r w:rsidRPr="006C0368">
              <w:t>Buyer type and loyalty indicators</w:t>
            </w:r>
          </w:p>
        </w:tc>
      </w:tr>
      <w:tr w:rsidR="006C0368" w:rsidRPr="006C0368" w14:paraId="70F19296" w14:textId="77777777" w:rsidTr="006C0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D9E45" w14:textId="77777777" w:rsidR="006C0368" w:rsidRPr="006C0368" w:rsidRDefault="006C0368" w:rsidP="006C0368">
            <w:proofErr w:type="spellStart"/>
            <w:r w:rsidRPr="006C0368">
              <w:rPr>
                <w:rFonts w:ascii="Courier New" w:hAnsi="Courier New" w:cs="Courier New"/>
                <w:sz w:val="20"/>
                <w:szCs w:val="20"/>
              </w:rPr>
              <w:t>device_type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6DBCD2" w14:textId="77777777" w:rsidR="006C0368" w:rsidRPr="006C0368" w:rsidRDefault="006C0368" w:rsidP="006C0368">
            <w:r w:rsidRPr="006C0368">
              <w:t>Mobile vs desktop may influence browsing and buying</w:t>
            </w:r>
          </w:p>
        </w:tc>
      </w:tr>
      <w:tr w:rsidR="006C0368" w:rsidRPr="006C0368" w14:paraId="33B9DB18" w14:textId="77777777" w:rsidTr="006C0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17D93" w14:textId="77777777" w:rsidR="006C0368" w:rsidRPr="006C0368" w:rsidRDefault="006C0368" w:rsidP="006C0368">
            <w:proofErr w:type="spellStart"/>
            <w:r w:rsidRPr="006C0368">
              <w:rPr>
                <w:rFonts w:ascii="Courier New" w:hAnsi="Courier New" w:cs="Courier New"/>
                <w:sz w:val="20"/>
                <w:szCs w:val="20"/>
              </w:rPr>
              <w:t>stock_level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8B5EA0" w14:textId="77777777" w:rsidR="006C0368" w:rsidRPr="006C0368" w:rsidRDefault="006C0368" w:rsidP="006C0368">
            <w:r w:rsidRPr="006C0368">
              <w:t>Scarcity affects urgency and demand</w:t>
            </w:r>
          </w:p>
        </w:tc>
      </w:tr>
    </w:tbl>
    <w:p w14:paraId="7C16FFAE" w14:textId="77777777" w:rsidR="006C0368" w:rsidRPr="006C0368" w:rsidRDefault="00F5764B" w:rsidP="006C0368">
      <w:r w:rsidRPr="006C0368">
        <w:rPr>
          <w:noProof/>
        </w:rPr>
        <w:pict w14:anchorId="6D3CB731">
          <v:rect id="_x0000_i1171" alt="" style="width:431.95pt;height:.05pt;mso-width-percent:0;mso-height-percent:0;mso-width-percent:0;mso-height-percent:0" o:hrpct="923" o:hralign="center" o:hrstd="t" o:hr="t" fillcolor="#a0a0a0" stroked="f"/>
        </w:pict>
      </w:r>
    </w:p>
    <w:p w14:paraId="195BBFDB" w14:textId="77777777" w:rsidR="006C0368" w:rsidRPr="006C0368" w:rsidRDefault="006C0368" w:rsidP="006C036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C0368">
        <w:rPr>
          <w:rFonts w:ascii="Apple Color Emoji" w:hAnsi="Apple Color Emoji" w:cs="Apple Color Emoji"/>
          <w:b/>
          <w:bCs/>
          <w:sz w:val="36"/>
          <w:szCs w:val="36"/>
        </w:rPr>
        <w:t>🚫</w:t>
      </w:r>
      <w:r w:rsidRPr="006C0368">
        <w:rPr>
          <w:b/>
          <w:bCs/>
          <w:sz w:val="36"/>
          <w:szCs w:val="36"/>
        </w:rPr>
        <w:t xml:space="preserve"> What Not to Include</w:t>
      </w:r>
    </w:p>
    <w:p w14:paraId="6FDC01F5" w14:textId="77777777" w:rsidR="006C0368" w:rsidRPr="006C0368" w:rsidRDefault="006C0368" w:rsidP="006C0368">
      <w:pPr>
        <w:spacing w:before="100" w:beforeAutospacing="1" w:after="100" w:afterAutospacing="1"/>
      </w:pPr>
      <w:r w:rsidRPr="006C0368">
        <w:t>Avoid:</w:t>
      </w:r>
    </w:p>
    <w:p w14:paraId="66440631" w14:textId="77777777" w:rsidR="006C0368" w:rsidRPr="006C0368" w:rsidRDefault="006C0368" w:rsidP="006C0368">
      <w:pPr>
        <w:numPr>
          <w:ilvl w:val="0"/>
          <w:numId w:val="19"/>
        </w:numPr>
        <w:spacing w:before="100" w:beforeAutospacing="1" w:after="100" w:afterAutospacing="1"/>
      </w:pPr>
      <w:r w:rsidRPr="006C0368">
        <w:rPr>
          <w:b/>
          <w:bCs/>
        </w:rPr>
        <w:t>Post-treatment behavior</w:t>
      </w:r>
      <w:r w:rsidRPr="006C0368">
        <w:t xml:space="preserve">, e.g., </w:t>
      </w:r>
      <w:proofErr w:type="spellStart"/>
      <w:r w:rsidRPr="006C0368">
        <w:rPr>
          <w:rFonts w:ascii="Courier New" w:hAnsi="Courier New" w:cs="Courier New"/>
          <w:sz w:val="20"/>
          <w:szCs w:val="20"/>
        </w:rPr>
        <w:t>clicked_after_discount</w:t>
      </w:r>
      <w:proofErr w:type="spellEnd"/>
      <w:r w:rsidRPr="006C0368">
        <w:t xml:space="preserve">, </w:t>
      </w:r>
      <w:proofErr w:type="spellStart"/>
      <w:r w:rsidRPr="006C0368">
        <w:rPr>
          <w:rFonts w:ascii="Courier New" w:hAnsi="Courier New" w:cs="Courier New"/>
          <w:sz w:val="20"/>
          <w:szCs w:val="20"/>
        </w:rPr>
        <w:t>time_on_checkout</w:t>
      </w:r>
      <w:proofErr w:type="spellEnd"/>
    </w:p>
    <w:p w14:paraId="5AAE7F1C" w14:textId="77777777" w:rsidR="006C0368" w:rsidRPr="006C0368" w:rsidRDefault="00F5764B" w:rsidP="006C0368">
      <w:r w:rsidRPr="006C0368">
        <w:rPr>
          <w:noProof/>
        </w:rPr>
        <w:pict w14:anchorId="4D4CCD9C">
          <v:rect id="_x0000_i1170" alt="" style="width:431.95pt;height:.05pt;mso-width-percent:0;mso-height-percent:0;mso-width-percent:0;mso-height-percent:0" o:hrpct="923" o:hralign="center" o:hrstd="t" o:hr="t" fillcolor="#a0a0a0" stroked="f"/>
        </w:pict>
      </w:r>
    </w:p>
    <w:p w14:paraId="734F31EE" w14:textId="77777777" w:rsidR="006C0368" w:rsidRPr="006C0368" w:rsidRDefault="006C0368" w:rsidP="006C036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C0368">
        <w:rPr>
          <w:rFonts w:ascii="Apple Color Emoji" w:hAnsi="Apple Color Emoji" w:cs="Apple Color Emoji"/>
          <w:b/>
          <w:bCs/>
          <w:sz w:val="36"/>
          <w:szCs w:val="36"/>
        </w:rPr>
        <w:lastRenderedPageBreak/>
        <w:t>🧪</w:t>
      </w:r>
      <w:r w:rsidRPr="006C0368">
        <w:rPr>
          <w:b/>
          <w:bCs/>
          <w:sz w:val="36"/>
          <w:szCs w:val="36"/>
        </w:rPr>
        <w:t xml:space="preserve"> Code Example for W</w:t>
      </w:r>
    </w:p>
    <w:p w14:paraId="403B72B8" w14:textId="77777777" w:rsidR="006C0368" w:rsidRPr="006C0368" w:rsidRDefault="006C0368" w:rsidP="006C0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C0368">
        <w:rPr>
          <w:rFonts w:ascii="Courier New" w:hAnsi="Courier New" w:cs="Courier New"/>
          <w:sz w:val="20"/>
          <w:szCs w:val="20"/>
        </w:rPr>
        <w:t xml:space="preserve">W = </w:t>
      </w:r>
      <w:proofErr w:type="spellStart"/>
      <w:proofErr w:type="gramStart"/>
      <w:r w:rsidRPr="006C0368">
        <w:rPr>
          <w:rFonts w:ascii="Courier New" w:hAnsi="Courier New" w:cs="Courier New"/>
          <w:sz w:val="20"/>
          <w:szCs w:val="20"/>
        </w:rPr>
        <w:t>df</w:t>
      </w:r>
      <w:proofErr w:type="spellEnd"/>
      <w:r w:rsidRPr="006C0368">
        <w:rPr>
          <w:rFonts w:ascii="Courier New" w:hAnsi="Courier New" w:cs="Courier New"/>
          <w:sz w:val="20"/>
          <w:szCs w:val="20"/>
        </w:rPr>
        <w:t>[</w:t>
      </w:r>
      <w:proofErr w:type="gramEnd"/>
      <w:r w:rsidRPr="006C0368">
        <w:rPr>
          <w:rFonts w:ascii="Courier New" w:hAnsi="Courier New" w:cs="Courier New"/>
          <w:sz w:val="20"/>
          <w:szCs w:val="20"/>
        </w:rPr>
        <w:t>[</w:t>
      </w:r>
    </w:p>
    <w:p w14:paraId="43ACCF0A" w14:textId="77777777" w:rsidR="006C0368" w:rsidRPr="006C0368" w:rsidRDefault="006C0368" w:rsidP="006C0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C0368">
        <w:rPr>
          <w:rFonts w:ascii="Courier New" w:hAnsi="Courier New" w:cs="Courier New"/>
          <w:sz w:val="20"/>
          <w:szCs w:val="20"/>
        </w:rPr>
        <w:t xml:space="preserve">    'month', '</w:t>
      </w:r>
      <w:proofErr w:type="spellStart"/>
      <w:r w:rsidRPr="006C0368">
        <w:rPr>
          <w:rFonts w:ascii="Courier New" w:hAnsi="Courier New" w:cs="Courier New"/>
          <w:sz w:val="20"/>
          <w:szCs w:val="20"/>
        </w:rPr>
        <w:t>holiday_flag</w:t>
      </w:r>
      <w:proofErr w:type="spellEnd"/>
      <w:r w:rsidRPr="006C0368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6C0368">
        <w:rPr>
          <w:rFonts w:ascii="Courier New" w:hAnsi="Courier New" w:cs="Courier New"/>
          <w:sz w:val="20"/>
          <w:szCs w:val="20"/>
        </w:rPr>
        <w:t>prior_purchases</w:t>
      </w:r>
      <w:proofErr w:type="spellEnd"/>
      <w:r w:rsidRPr="006C0368">
        <w:rPr>
          <w:rFonts w:ascii="Courier New" w:hAnsi="Courier New" w:cs="Courier New"/>
          <w:sz w:val="20"/>
          <w:szCs w:val="20"/>
        </w:rPr>
        <w:t xml:space="preserve">', </w:t>
      </w:r>
    </w:p>
    <w:p w14:paraId="578F9670" w14:textId="77777777" w:rsidR="006C0368" w:rsidRPr="006C0368" w:rsidRDefault="006C0368" w:rsidP="006C0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C0368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proofErr w:type="gramStart"/>
      <w:r w:rsidRPr="006C0368">
        <w:rPr>
          <w:rFonts w:ascii="Courier New" w:hAnsi="Courier New" w:cs="Courier New"/>
          <w:sz w:val="20"/>
          <w:szCs w:val="20"/>
        </w:rPr>
        <w:t>avg</w:t>
      </w:r>
      <w:proofErr w:type="gramEnd"/>
      <w:r w:rsidRPr="006C0368">
        <w:rPr>
          <w:rFonts w:ascii="Courier New" w:hAnsi="Courier New" w:cs="Courier New"/>
          <w:sz w:val="20"/>
          <w:szCs w:val="20"/>
        </w:rPr>
        <w:t>_spend</w:t>
      </w:r>
      <w:proofErr w:type="spellEnd"/>
      <w:r w:rsidRPr="006C0368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6C0368">
        <w:rPr>
          <w:rFonts w:ascii="Courier New" w:hAnsi="Courier New" w:cs="Courier New"/>
          <w:sz w:val="20"/>
          <w:szCs w:val="20"/>
        </w:rPr>
        <w:t>device_type</w:t>
      </w:r>
      <w:proofErr w:type="spellEnd"/>
      <w:r w:rsidRPr="006C0368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6C0368">
        <w:rPr>
          <w:rFonts w:ascii="Courier New" w:hAnsi="Courier New" w:cs="Courier New"/>
          <w:sz w:val="20"/>
          <w:szCs w:val="20"/>
        </w:rPr>
        <w:t>stock_level</w:t>
      </w:r>
      <w:proofErr w:type="spellEnd"/>
      <w:r w:rsidRPr="006C0368">
        <w:rPr>
          <w:rFonts w:ascii="Courier New" w:hAnsi="Courier New" w:cs="Courier New"/>
          <w:sz w:val="20"/>
          <w:szCs w:val="20"/>
        </w:rPr>
        <w:t>',</w:t>
      </w:r>
    </w:p>
    <w:p w14:paraId="3A8B1E6E" w14:textId="77777777" w:rsidR="006C0368" w:rsidRPr="006C0368" w:rsidRDefault="006C0368" w:rsidP="006C0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C0368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proofErr w:type="gramStart"/>
      <w:r w:rsidRPr="006C0368">
        <w:rPr>
          <w:rFonts w:ascii="Courier New" w:hAnsi="Courier New" w:cs="Courier New"/>
          <w:sz w:val="20"/>
          <w:szCs w:val="20"/>
        </w:rPr>
        <w:t>email</w:t>
      </w:r>
      <w:proofErr w:type="gramEnd"/>
      <w:r w:rsidRPr="006C0368">
        <w:rPr>
          <w:rFonts w:ascii="Courier New" w:hAnsi="Courier New" w:cs="Courier New"/>
          <w:sz w:val="20"/>
          <w:szCs w:val="20"/>
        </w:rPr>
        <w:t>_opened</w:t>
      </w:r>
      <w:proofErr w:type="spellEnd"/>
      <w:r w:rsidRPr="006C0368">
        <w:rPr>
          <w:rFonts w:ascii="Courier New" w:hAnsi="Courier New" w:cs="Courier New"/>
          <w:sz w:val="20"/>
          <w:szCs w:val="20"/>
        </w:rPr>
        <w:t>', 'region'</w:t>
      </w:r>
    </w:p>
    <w:p w14:paraId="061B3057" w14:textId="77777777" w:rsidR="006C0368" w:rsidRPr="006C0368" w:rsidRDefault="006C0368" w:rsidP="006C0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C0368">
        <w:rPr>
          <w:rFonts w:ascii="Courier New" w:hAnsi="Courier New" w:cs="Courier New"/>
          <w:sz w:val="20"/>
          <w:szCs w:val="20"/>
        </w:rPr>
        <w:t>]</w:t>
      </w:r>
      <w:proofErr w:type="gramStart"/>
      <w:r w:rsidRPr="006C0368">
        <w:rPr>
          <w:rFonts w:ascii="Courier New" w:hAnsi="Courier New" w:cs="Courier New"/>
          <w:sz w:val="20"/>
          <w:szCs w:val="20"/>
        </w:rPr>
        <w:t>].values</w:t>
      </w:r>
      <w:proofErr w:type="gramEnd"/>
    </w:p>
    <w:p w14:paraId="5C1A2CEE" w14:textId="77777777" w:rsidR="006C0368" w:rsidRPr="006C0368" w:rsidRDefault="00F5764B" w:rsidP="006C0368">
      <w:r w:rsidRPr="006C0368">
        <w:rPr>
          <w:noProof/>
        </w:rPr>
        <w:pict w14:anchorId="1678A86D">
          <v:rect id="_x0000_i1169" alt="" style="width:431.95pt;height:.05pt;mso-width-percent:0;mso-height-percent:0;mso-width-percent:0;mso-height-percent:0" o:hrpct="923" o:hralign="center" o:hrstd="t" o:hr="t" fillcolor="#a0a0a0" stroked="f"/>
        </w:pict>
      </w:r>
    </w:p>
    <w:p w14:paraId="15F5F603" w14:textId="77777777" w:rsidR="006C0368" w:rsidRDefault="006C0368"/>
    <w:p w14:paraId="3169E285" w14:textId="77777777" w:rsidR="006C0368" w:rsidRDefault="006C0368"/>
    <w:p w14:paraId="4E9B08E1" w14:textId="77777777" w:rsidR="006C0368" w:rsidRDefault="006C0368" w:rsidP="006C0368">
      <w:pPr>
        <w:pStyle w:val="NormalWeb"/>
      </w:pPr>
      <w:r>
        <w:t xml:space="preserve">Great! I’ll now prepare the remaining 9 methods in the same structured format as </w:t>
      </w:r>
      <w:proofErr w:type="spellStart"/>
      <w:r>
        <w:t>LinearDML</w:t>
      </w:r>
      <w:proofErr w:type="spellEnd"/>
      <w:r>
        <w:t xml:space="preserve"> and present them here, one by one. Next up:</w:t>
      </w:r>
    </w:p>
    <w:p w14:paraId="2CB0918E" w14:textId="77777777" w:rsidR="006C0368" w:rsidRDefault="00F5764B" w:rsidP="006C0368">
      <w:r>
        <w:rPr>
          <w:noProof/>
        </w:rPr>
        <w:pict w14:anchorId="6E27BFFA">
          <v:rect id="_x0000_i1168" alt="" style="width:431.95pt;height:.05pt;mso-width-percent:0;mso-height-percent:0;mso-width-percent:0;mso-height-percent:0" o:hrpct="923" o:hralign="center" o:hrstd="t" o:hr="t" fillcolor="#a0a0a0" stroked="f"/>
        </w:pict>
      </w:r>
    </w:p>
    <w:p w14:paraId="0CCCCB0E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🔍</w:t>
      </w:r>
      <w:r>
        <w:t xml:space="preserve"> Method: </w:t>
      </w:r>
      <w:proofErr w:type="spellStart"/>
      <w:r>
        <w:t>DRLearner</w:t>
      </w:r>
      <w:proofErr w:type="spellEnd"/>
    </w:p>
    <w:p w14:paraId="2796A317" w14:textId="77777777" w:rsidR="006C0368" w:rsidRDefault="00F5764B" w:rsidP="006C0368">
      <w:r>
        <w:rPr>
          <w:noProof/>
        </w:rPr>
        <w:pict w14:anchorId="05FCDC20">
          <v:rect id="_x0000_i1167" alt="" style="width:431.95pt;height:.05pt;mso-width-percent:0;mso-height-percent:0;mso-width-percent:0;mso-height-percent:0" o:hrpct="923" o:hralign="center" o:hrstd="t" o:hr="t" fillcolor="#a0a0a0" stroked="f"/>
        </w:pict>
      </w:r>
    </w:p>
    <w:p w14:paraId="58FB7C60" w14:textId="77777777" w:rsidR="006C0368" w:rsidRDefault="006C0368" w:rsidP="006C0368">
      <w:pPr>
        <w:pStyle w:val="NormalWeb"/>
      </w:pPr>
      <w:r>
        <w:t xml:space="preserve">Great question! </w:t>
      </w:r>
      <w:proofErr w:type="spellStart"/>
      <w:r>
        <w:rPr>
          <w:rStyle w:val="Strong"/>
        </w:rPr>
        <w:t>DRLearner</w:t>
      </w:r>
      <w:proofErr w:type="spellEnd"/>
      <w:r>
        <w:t xml:space="preserve"> stands for </w:t>
      </w:r>
      <w:r>
        <w:rPr>
          <w:rStyle w:val="Strong"/>
        </w:rPr>
        <w:t>Doubly Robust Learner</w:t>
      </w:r>
      <w:r>
        <w:t xml:space="preserve">, and it's used to estimate </w:t>
      </w:r>
      <w:r>
        <w:rPr>
          <w:rStyle w:val="Strong"/>
        </w:rPr>
        <w:t>Conditional Average Treatment Effects (CATE)</w:t>
      </w:r>
      <w:r>
        <w:t xml:space="preserve"> in observational data. </w:t>
      </w:r>
      <w:proofErr w:type="spellStart"/>
      <w:r>
        <w:t>Its</w:t>
      </w:r>
      <w:proofErr w:type="spellEnd"/>
      <w:r>
        <w:t xml:space="preserve"> doubly robust nature means it’s </w:t>
      </w:r>
      <w:r>
        <w:rPr>
          <w:rStyle w:val="Strong"/>
        </w:rPr>
        <w:t>valid if either the model for treatment or the model for outcome is correct</w:t>
      </w:r>
      <w:r>
        <w:t>.</w:t>
      </w:r>
    </w:p>
    <w:p w14:paraId="42DF529B" w14:textId="77777777" w:rsidR="006C0368" w:rsidRDefault="006C0368" w:rsidP="006C0368">
      <w:pPr>
        <w:pStyle w:val="NormalWeb"/>
      </w:pPr>
      <w:r>
        <w:t>This makes it very useful when you're unsure which part of your model might be mis-specified.</w:t>
      </w:r>
    </w:p>
    <w:p w14:paraId="0C70D516" w14:textId="77777777" w:rsidR="006C0368" w:rsidRDefault="00F5764B" w:rsidP="006C0368">
      <w:r>
        <w:rPr>
          <w:noProof/>
        </w:rPr>
        <w:pict w14:anchorId="5095664E">
          <v:rect id="_x0000_i1166" alt="" style="width:431.95pt;height:.05pt;mso-width-percent:0;mso-height-percent:0;mso-width-percent:0;mso-height-percent:0" o:hrpct="923" o:hralign="center" o:hrstd="t" o:hr="t" fillcolor="#a0a0a0" stroked="f"/>
        </w:pict>
      </w:r>
    </w:p>
    <w:p w14:paraId="5FAB5920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When to Use </w:t>
      </w:r>
      <w:proofErr w:type="spellStart"/>
      <w:r>
        <w:t>DRLearner</w:t>
      </w:r>
      <w:proofErr w:type="spellEnd"/>
      <w:r>
        <w:t xml:space="preserve"> at Amazon</w:t>
      </w:r>
    </w:p>
    <w:p w14:paraId="4B86F9F0" w14:textId="77777777" w:rsidR="006C0368" w:rsidRDefault="006C0368" w:rsidP="006C0368">
      <w:pPr>
        <w:pStyle w:val="NormalWeb"/>
      </w:pPr>
      <w:r>
        <w:t xml:space="preserve">Let’s say you want to know the </w:t>
      </w:r>
      <w:r>
        <w:rPr>
          <w:rStyle w:val="Strong"/>
        </w:rPr>
        <w:t>impact of showing a homepage banner with a discount</w:t>
      </w:r>
      <w:r>
        <w:t xml:space="preserve"> on actual purchases:</w:t>
      </w:r>
    </w:p>
    <w:p w14:paraId="142F59D0" w14:textId="77777777" w:rsidR="006C0368" w:rsidRDefault="006C0368" w:rsidP="006C0368">
      <w:pPr>
        <w:pStyle w:val="NormalWeb"/>
        <w:numPr>
          <w:ilvl w:val="0"/>
          <w:numId w:val="20"/>
        </w:numPr>
      </w:pPr>
      <w:r>
        <w:t>But the assignment of the banner is not random.</w:t>
      </w:r>
    </w:p>
    <w:p w14:paraId="77952A12" w14:textId="77777777" w:rsidR="006C0368" w:rsidRDefault="006C0368" w:rsidP="006C0368">
      <w:pPr>
        <w:pStyle w:val="NormalWeb"/>
        <w:numPr>
          <w:ilvl w:val="0"/>
          <w:numId w:val="20"/>
        </w:numPr>
      </w:pPr>
      <w:r>
        <w:t>And there may be many covariates influencing both exposure and outcomes.</w:t>
      </w:r>
    </w:p>
    <w:p w14:paraId="307BE682" w14:textId="77777777" w:rsidR="006C0368" w:rsidRDefault="006C0368" w:rsidP="006C0368">
      <w:pPr>
        <w:pStyle w:val="NormalWeb"/>
      </w:pPr>
      <w:proofErr w:type="spellStart"/>
      <w:r>
        <w:t>DRLearner</w:t>
      </w:r>
      <w:proofErr w:type="spellEnd"/>
      <w:r>
        <w:t xml:space="preserve"> allows you to adjust for this bias using ML.</w:t>
      </w:r>
    </w:p>
    <w:p w14:paraId="1C46C758" w14:textId="77777777" w:rsidR="006C0368" w:rsidRDefault="00F5764B" w:rsidP="006C0368">
      <w:r>
        <w:rPr>
          <w:noProof/>
        </w:rPr>
        <w:pict w14:anchorId="0E829E66">
          <v:rect id="_x0000_i1165" alt="" style="width:431.95pt;height:.05pt;mso-width-percent:0;mso-height-percent:0;mso-width-percent:0;mso-height-percent:0" o:hrpct="923" o:hralign="center" o:hrstd="t" o:hr="t" fillcolor="#a0a0a0" stroked="f"/>
        </w:pict>
      </w:r>
    </w:p>
    <w:p w14:paraId="625A44B2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🧠</w:t>
      </w:r>
      <w:r>
        <w:t xml:space="preserve"> Key Assumptions</w:t>
      </w:r>
    </w:p>
    <w:p w14:paraId="3C0A56AD" w14:textId="77777777" w:rsidR="006C0368" w:rsidRDefault="006C0368" w:rsidP="006C0368">
      <w:pPr>
        <w:pStyle w:val="NormalWeb"/>
        <w:numPr>
          <w:ilvl w:val="0"/>
          <w:numId w:val="21"/>
        </w:numPr>
      </w:pPr>
      <w:r>
        <w:rPr>
          <w:rStyle w:val="Strong"/>
        </w:rPr>
        <w:t>No unobserved confounding</w:t>
      </w:r>
      <w:r>
        <w:t xml:space="preserve">: </w:t>
      </w:r>
      <w:proofErr w:type="spellStart"/>
      <w:r>
        <w:rPr>
          <w:rStyle w:val="katex"/>
        </w:rPr>
        <w:t>T</w:t>
      </w:r>
      <w:r>
        <w:rPr>
          <w:rStyle w:val="katex"/>
          <w:rFonts w:ascii="Cambria Math" w:hAnsi="Cambria Math" w:cs="Cambria Math"/>
        </w:rPr>
        <w:t>⊥</w:t>
      </w:r>
      <w:r>
        <w:rPr>
          <w:rStyle w:val="katex"/>
        </w:rPr>
        <w:t>ε</w:t>
      </w:r>
      <w:r>
        <w:rPr>
          <w:rStyle w:val="katex"/>
          <w:rFonts w:ascii="Cambria Math" w:hAnsi="Cambria Math" w:cs="Cambria Math"/>
        </w:rPr>
        <w:t>∣</w:t>
      </w:r>
      <w:proofErr w:type="gramStart"/>
      <w:r>
        <w:rPr>
          <w:rStyle w:val="katex"/>
        </w:rPr>
        <w:t>X,WT</w:t>
      </w:r>
      <w:proofErr w:type="spellEnd"/>
      <w:proofErr w:type="gramEnd"/>
      <w:r>
        <w:rPr>
          <w:rStyle w:val="katex"/>
        </w:rPr>
        <w:t xml:space="preserve"> \perp \</w:t>
      </w:r>
      <w:proofErr w:type="spellStart"/>
      <w:r>
        <w:rPr>
          <w:rStyle w:val="katex"/>
        </w:rPr>
        <w:t>varepsilon</w:t>
      </w:r>
      <w:proofErr w:type="spellEnd"/>
      <w:r>
        <w:rPr>
          <w:rStyle w:val="katex"/>
        </w:rPr>
        <w:t xml:space="preserve"> \mid X, W</w:t>
      </w:r>
    </w:p>
    <w:p w14:paraId="73AC07E8" w14:textId="77777777" w:rsidR="006C0368" w:rsidRDefault="006C0368" w:rsidP="006C0368">
      <w:pPr>
        <w:pStyle w:val="NormalWeb"/>
        <w:numPr>
          <w:ilvl w:val="0"/>
          <w:numId w:val="21"/>
        </w:numPr>
      </w:pPr>
      <w:r>
        <w:rPr>
          <w:rStyle w:val="Strong"/>
        </w:rPr>
        <w:t>Model robustness</w:t>
      </w:r>
      <w:r>
        <w:t xml:space="preserve">: Valid if </w:t>
      </w:r>
      <w:r>
        <w:rPr>
          <w:rStyle w:val="Strong"/>
        </w:rPr>
        <w:t>either</w:t>
      </w:r>
      <w:r>
        <w:t xml:space="preserve"> the treatment model or outcome model is correct.</w:t>
      </w:r>
    </w:p>
    <w:p w14:paraId="29B8400D" w14:textId="77777777" w:rsidR="006C0368" w:rsidRDefault="00F5764B" w:rsidP="006C0368">
      <w:r>
        <w:rPr>
          <w:noProof/>
        </w:rPr>
        <w:lastRenderedPageBreak/>
        <w:pict w14:anchorId="44035D49">
          <v:rect id="_x0000_i1164" alt="" style="width:431.95pt;height:.05pt;mso-width-percent:0;mso-height-percent:0;mso-width-percent:0;mso-height-percent:0" o:hrpct="923" o:hralign="center" o:hrstd="t" o:hr="t" fillcolor="#a0a0a0" stroked="f"/>
        </w:pict>
      </w:r>
    </w:p>
    <w:p w14:paraId="1C7DF470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🔧</w:t>
      </w:r>
      <w:r>
        <w:t xml:space="preserve"> Model Steps</w:t>
      </w:r>
    </w:p>
    <w:p w14:paraId="27172BA1" w14:textId="77777777" w:rsidR="006C0368" w:rsidRDefault="006C0368" w:rsidP="006C0368">
      <w:pPr>
        <w:pStyle w:val="NormalWeb"/>
        <w:numPr>
          <w:ilvl w:val="0"/>
          <w:numId w:val="22"/>
        </w:numPr>
      </w:pPr>
      <w:r>
        <w:t>Predict potential outcomes for both treated and control groups.</w:t>
      </w:r>
    </w:p>
    <w:p w14:paraId="3EF18925" w14:textId="77777777" w:rsidR="006C0368" w:rsidRDefault="006C0368" w:rsidP="006C0368">
      <w:pPr>
        <w:pStyle w:val="NormalWeb"/>
        <w:numPr>
          <w:ilvl w:val="0"/>
          <w:numId w:val="22"/>
        </w:numPr>
      </w:pPr>
      <w:r>
        <w:t>Predict treatment probabilities (propensity scores).</w:t>
      </w:r>
    </w:p>
    <w:p w14:paraId="5327191F" w14:textId="77777777" w:rsidR="006C0368" w:rsidRDefault="006C0368" w:rsidP="006C0368">
      <w:pPr>
        <w:pStyle w:val="NormalWeb"/>
        <w:numPr>
          <w:ilvl w:val="0"/>
          <w:numId w:val="22"/>
        </w:numPr>
      </w:pPr>
      <w:r>
        <w:t>Form doubly robust pseudo-outcomes and estimate treatment effect using ML.</w:t>
      </w:r>
    </w:p>
    <w:p w14:paraId="1DFB9B72" w14:textId="77777777" w:rsidR="006C0368" w:rsidRDefault="00F5764B" w:rsidP="006C0368">
      <w:r>
        <w:rPr>
          <w:noProof/>
        </w:rPr>
        <w:pict w14:anchorId="501E9621">
          <v:rect id="_x0000_i1163" alt="" style="width:431.95pt;height:.05pt;mso-width-percent:0;mso-height-percent:0;mso-width-percent:0;mso-height-percent:0" o:hrpct="923" o:hralign="center" o:hrstd="t" o:hr="t" fillcolor="#a0a0a0" stroked="f"/>
        </w:pict>
      </w:r>
    </w:p>
    <w:p w14:paraId="58872E71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⚙️</w:t>
      </w:r>
      <w:r>
        <w:t xml:space="preserve"> Example Implementation</w:t>
      </w:r>
    </w:p>
    <w:p w14:paraId="550D9092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proofErr w:type="gramStart"/>
      <w:r>
        <w:rPr>
          <w:rStyle w:val="HTMLCode"/>
          <w:rFonts w:eastAsiaTheme="majorEastAsia"/>
        </w:rPr>
        <w:t>econml.dr</w:t>
      </w:r>
      <w:proofErr w:type="spellEnd"/>
      <w:proofErr w:type="gramEnd"/>
      <w:r>
        <w:rPr>
          <w:rStyle w:val="HTMLCode"/>
          <w:rFonts w:eastAsiaTheme="majorEastAsia"/>
        </w:rPr>
        <w:t xml:space="preserve"> import </w:t>
      </w:r>
      <w:proofErr w:type="spellStart"/>
      <w:r>
        <w:rPr>
          <w:rStyle w:val="HTMLCode"/>
          <w:rFonts w:eastAsiaTheme="majorEastAsia"/>
        </w:rPr>
        <w:t>DRLearner</w:t>
      </w:r>
      <w:proofErr w:type="spellEnd"/>
    </w:p>
    <w:p w14:paraId="047023FC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proofErr w:type="gramStart"/>
      <w:r>
        <w:rPr>
          <w:rStyle w:val="HTMLCode"/>
          <w:rFonts w:eastAsiaTheme="majorEastAsia"/>
        </w:rPr>
        <w:t>sklearn.ensemble</w:t>
      </w:r>
      <w:proofErr w:type="spellEnd"/>
      <w:proofErr w:type="gramEnd"/>
      <w:r>
        <w:rPr>
          <w:rStyle w:val="HTMLCode"/>
          <w:rFonts w:eastAsiaTheme="majorEastAsia"/>
        </w:rPr>
        <w:t xml:space="preserve"> import </w:t>
      </w:r>
      <w:proofErr w:type="spellStart"/>
      <w:r>
        <w:rPr>
          <w:rStyle w:val="HTMLCode"/>
          <w:rFonts w:eastAsiaTheme="majorEastAsia"/>
        </w:rPr>
        <w:t>RandomForestRegressor</w:t>
      </w:r>
      <w:proofErr w:type="spellEnd"/>
    </w:p>
    <w:p w14:paraId="5D212016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</w:p>
    <w:p w14:paraId="5AD8C5E8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est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DRLearner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model_regression</w:t>
      </w:r>
      <w:proofErr w:type="spellEnd"/>
      <w:r>
        <w:rPr>
          <w:rStyle w:val="HTMLCode"/>
          <w:rFonts w:eastAsiaTheme="majorEastAsia"/>
        </w:rPr>
        <w:t>=</w:t>
      </w:r>
      <w:proofErr w:type="spellStart"/>
      <w:proofErr w:type="gramStart"/>
      <w:r>
        <w:rPr>
          <w:rStyle w:val="HTMLCode"/>
          <w:rFonts w:eastAsiaTheme="majorEastAsia"/>
        </w:rPr>
        <w:t>RandomForestRegressor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),</w:t>
      </w:r>
    </w:p>
    <w:p w14:paraId="492D2DEC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r>
        <w:rPr>
          <w:rStyle w:val="HTMLCode"/>
          <w:rFonts w:eastAsiaTheme="majorEastAsia"/>
        </w:rPr>
        <w:t>model_propensity</w:t>
      </w:r>
      <w:proofErr w:type="spellEnd"/>
      <w:r>
        <w:rPr>
          <w:rStyle w:val="HTMLCode"/>
          <w:rFonts w:eastAsiaTheme="majorEastAsia"/>
        </w:rPr>
        <w:t>=</w:t>
      </w:r>
      <w:proofErr w:type="spellStart"/>
      <w:proofErr w:type="gramStart"/>
      <w:r>
        <w:rPr>
          <w:rStyle w:val="HTMLCode"/>
          <w:rFonts w:eastAsiaTheme="majorEastAsia"/>
        </w:rPr>
        <w:t>RandomForestRegressor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))</w:t>
      </w:r>
    </w:p>
    <w:p w14:paraId="65478C00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</w:p>
    <w:p w14:paraId="04D2D0F8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est.fit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Y, T, X=X, W=W)</w:t>
      </w:r>
    </w:p>
    <w:p w14:paraId="26A75BF7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tau = </w:t>
      </w:r>
      <w:proofErr w:type="spellStart"/>
      <w:proofErr w:type="gramStart"/>
      <w:r>
        <w:rPr>
          <w:rStyle w:val="HTMLCode"/>
          <w:rFonts w:eastAsiaTheme="majorEastAsia"/>
        </w:rPr>
        <w:t>est.effect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X_test</w:t>
      </w:r>
      <w:proofErr w:type="spellEnd"/>
      <w:r>
        <w:rPr>
          <w:rStyle w:val="HTMLCode"/>
          <w:rFonts w:eastAsiaTheme="majorEastAsia"/>
        </w:rPr>
        <w:t>)</w:t>
      </w:r>
    </w:p>
    <w:p w14:paraId="7D7FCA19" w14:textId="77777777" w:rsidR="006C0368" w:rsidRDefault="00F5764B" w:rsidP="006C0368">
      <w:r>
        <w:rPr>
          <w:noProof/>
        </w:rPr>
        <w:pict w14:anchorId="40725D4F">
          <v:rect id="_x0000_i1162" alt="" style="width:431.95pt;height:.05pt;mso-width-percent:0;mso-height-percent:0;mso-width-percent:0;mso-height-percent:0" o:hrpct="923" o:hralign="center" o:hrstd="t" o:hr="t" fillcolor="#a0a0a0" stroked="f"/>
        </w:pict>
      </w:r>
    </w:p>
    <w:p w14:paraId="2A792A34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📈</w:t>
      </w:r>
      <w:r>
        <w:t xml:space="preserve"> Interpretation</w:t>
      </w:r>
    </w:p>
    <w:p w14:paraId="0554CFCE" w14:textId="77777777" w:rsidR="006C0368" w:rsidRDefault="006C0368" w:rsidP="006C0368">
      <w:pPr>
        <w:pStyle w:val="NormalWeb"/>
        <w:numPr>
          <w:ilvl w:val="0"/>
          <w:numId w:val="23"/>
        </w:numPr>
      </w:pPr>
      <w:r>
        <w:t xml:space="preserve">If </w:t>
      </w:r>
      <w:r>
        <w:rPr>
          <w:rStyle w:val="HTMLCode"/>
          <w:rFonts w:eastAsiaTheme="majorEastAsia"/>
        </w:rPr>
        <w:t>tau = -1.2</w:t>
      </w:r>
      <w:r>
        <w:t xml:space="preserve"> for a given user profile, showing the discount banner </w:t>
      </w:r>
      <w:r>
        <w:rPr>
          <w:rStyle w:val="Strong"/>
        </w:rPr>
        <w:t>decreases purchases by 1.2 units</w:t>
      </w:r>
      <w:r>
        <w:t xml:space="preserve"> for users like them — possibly due to dilution effects or over-targeting.</w:t>
      </w:r>
    </w:p>
    <w:p w14:paraId="21B4CD2E" w14:textId="77777777" w:rsidR="006C0368" w:rsidRDefault="00F5764B" w:rsidP="006C0368">
      <w:r>
        <w:rPr>
          <w:noProof/>
        </w:rPr>
        <w:pict w14:anchorId="7E727A0F">
          <v:rect id="_x0000_i1161" alt="" style="width:431.95pt;height:.05pt;mso-width-percent:0;mso-height-percent:0;mso-width-percent:0;mso-height-percent:0" o:hrpct="923" o:hralign="center" o:hrstd="t" o:hr="t" fillcolor="#a0a0a0" stroked="f"/>
        </w:pict>
      </w:r>
    </w:p>
    <w:p w14:paraId="30303228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🛍</w:t>
      </w:r>
      <w:r>
        <w:t xml:space="preserve"> Amazon Case Study: Homepage Promotion Analysis</w:t>
      </w:r>
    </w:p>
    <w:p w14:paraId="4400F735" w14:textId="77777777" w:rsidR="006C0368" w:rsidRDefault="006C0368" w:rsidP="006C0368">
      <w:pPr>
        <w:pStyle w:val="NormalWeb"/>
      </w:pPr>
      <w:r>
        <w:t xml:space="preserve">“Does showing a discount </w:t>
      </w:r>
      <w:proofErr w:type="gramStart"/>
      <w:r>
        <w:t>banner boost purchases</w:t>
      </w:r>
      <w:proofErr w:type="gramEnd"/>
      <w:r>
        <w:t xml:space="preserve"> for new users vs. loyal customers?”</w:t>
      </w:r>
    </w:p>
    <w:p w14:paraId="74187B73" w14:textId="77777777" w:rsidR="006C0368" w:rsidRDefault="006C0368" w:rsidP="006C0368">
      <w:pPr>
        <w:pStyle w:val="NormalWeb"/>
      </w:pPr>
      <w:proofErr w:type="spellStart"/>
      <w:r>
        <w:t>DRLearner</w:t>
      </w:r>
      <w:proofErr w:type="spellEnd"/>
      <w:r>
        <w:t xml:space="preserve"> helps analyze this by adjusting for selection bias in banner exposure and isolating the effect.</w:t>
      </w:r>
    </w:p>
    <w:p w14:paraId="6A44EAC1" w14:textId="77777777" w:rsidR="006C0368" w:rsidRDefault="00F5764B" w:rsidP="006C0368">
      <w:r>
        <w:rPr>
          <w:noProof/>
        </w:rPr>
        <w:pict w14:anchorId="08C193E7">
          <v:rect id="_x0000_i1160" alt="" style="width:431.95pt;height:.05pt;mso-width-percent:0;mso-height-percent:0;mso-width-percent:0;mso-height-percent:0" o:hrpct="923" o:hralign="center" o:hrstd="t" o:hr="t" fillcolor="#a0a0a0" stroked="f"/>
        </w:pict>
      </w:r>
    </w:p>
    <w:p w14:paraId="70EED13E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Control Variables (W): What to Include</w:t>
      </w:r>
    </w:p>
    <w:p w14:paraId="14DE1D47" w14:textId="77777777" w:rsidR="006C0368" w:rsidRDefault="00F5764B" w:rsidP="006C0368">
      <w:r>
        <w:rPr>
          <w:noProof/>
        </w:rPr>
        <w:pict w14:anchorId="0553C18A">
          <v:rect id="_x0000_i1159" alt="" style="width:431.95pt;height:.05pt;mso-width-percent:0;mso-height-percent:0;mso-width-percent:0;mso-height-percent:0" o:hrpct="923" o:hralign="center" o:hrstd="t" o:hr="t" fillcolor="#a0a0a0" stroked="f"/>
        </w:pict>
      </w:r>
    </w:p>
    <w:p w14:paraId="2815F9E5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t>🧩</w:t>
      </w:r>
      <w:r>
        <w:t xml:space="preserve"> 1. </w:t>
      </w:r>
      <w:r>
        <w:rPr>
          <w:rStyle w:val="Strong"/>
          <w:b/>
          <w:bCs/>
        </w:rPr>
        <w:t>User Behavior History</w:t>
      </w:r>
    </w:p>
    <w:p w14:paraId="6E209C82" w14:textId="77777777" w:rsidR="006C0368" w:rsidRDefault="006C0368" w:rsidP="006C0368">
      <w:pPr>
        <w:pStyle w:val="NormalWeb"/>
        <w:numPr>
          <w:ilvl w:val="0"/>
          <w:numId w:val="24"/>
        </w:numPr>
      </w:pPr>
      <w:proofErr w:type="spellStart"/>
      <w:r>
        <w:rPr>
          <w:rStyle w:val="HTMLCode"/>
          <w:rFonts w:eastAsiaTheme="majorEastAsia"/>
        </w:rPr>
        <w:t>prior_clicks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avg_basket_value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last_login_days_ago</w:t>
      </w:r>
      <w:proofErr w:type="spellEnd"/>
    </w:p>
    <w:p w14:paraId="74210AA7" w14:textId="77777777" w:rsidR="006C0368" w:rsidRDefault="00F5764B" w:rsidP="006C0368">
      <w:r>
        <w:rPr>
          <w:noProof/>
        </w:rPr>
        <w:pict w14:anchorId="79347C95">
          <v:rect id="_x0000_i1158" alt="" style="width:431.95pt;height:.05pt;mso-width-percent:0;mso-height-percent:0;mso-width-percent:0;mso-height-percent:0" o:hrpct="923" o:hralign="center" o:hrstd="t" o:hr="t" fillcolor="#a0a0a0" stroked="f"/>
        </w:pict>
      </w:r>
    </w:p>
    <w:p w14:paraId="32A2AA5F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lastRenderedPageBreak/>
        <w:t>🧩</w:t>
      </w:r>
      <w:r>
        <w:t xml:space="preserve"> 2. </w:t>
      </w:r>
      <w:r>
        <w:rPr>
          <w:rStyle w:val="Strong"/>
          <w:b/>
          <w:bCs/>
        </w:rPr>
        <w:t>Marketing Context</w:t>
      </w:r>
    </w:p>
    <w:p w14:paraId="256EC22D" w14:textId="77777777" w:rsidR="006C0368" w:rsidRDefault="006C0368" w:rsidP="006C0368">
      <w:pPr>
        <w:pStyle w:val="NormalWeb"/>
        <w:numPr>
          <w:ilvl w:val="0"/>
          <w:numId w:val="25"/>
        </w:numPr>
      </w:pPr>
      <w:proofErr w:type="spellStart"/>
      <w:r>
        <w:rPr>
          <w:rStyle w:val="HTMLCode"/>
          <w:rFonts w:eastAsiaTheme="majorEastAsia"/>
        </w:rPr>
        <w:t>saw_previous_campaign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email_engaged</w:t>
      </w:r>
      <w:proofErr w:type="spellEnd"/>
    </w:p>
    <w:p w14:paraId="251BECA6" w14:textId="77777777" w:rsidR="006C0368" w:rsidRDefault="00F5764B" w:rsidP="006C0368">
      <w:r>
        <w:rPr>
          <w:noProof/>
        </w:rPr>
        <w:pict w14:anchorId="6D9C5BD5">
          <v:rect id="_x0000_i1157" alt="" style="width:431.95pt;height:.05pt;mso-width-percent:0;mso-height-percent:0;mso-width-percent:0;mso-height-percent:0" o:hrpct="923" o:hralign="center" o:hrstd="t" o:hr="t" fillcolor="#a0a0a0" stroked="f"/>
        </w:pict>
      </w:r>
    </w:p>
    <w:p w14:paraId="3B526DE7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t>🧩</w:t>
      </w:r>
      <w:r>
        <w:t xml:space="preserve"> 3. </w:t>
      </w:r>
      <w:r>
        <w:rPr>
          <w:rStyle w:val="Strong"/>
          <w:b/>
          <w:bCs/>
        </w:rPr>
        <w:t>Platform Experience</w:t>
      </w:r>
    </w:p>
    <w:p w14:paraId="644F0956" w14:textId="77777777" w:rsidR="006C0368" w:rsidRDefault="006C0368" w:rsidP="006C0368">
      <w:pPr>
        <w:pStyle w:val="NormalWeb"/>
        <w:numPr>
          <w:ilvl w:val="0"/>
          <w:numId w:val="26"/>
        </w:numPr>
      </w:pPr>
      <w:proofErr w:type="spellStart"/>
      <w:r>
        <w:rPr>
          <w:rStyle w:val="HTMLCode"/>
          <w:rFonts w:eastAsiaTheme="majorEastAsia"/>
        </w:rPr>
        <w:t>device_type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time_on_site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search_query_count</w:t>
      </w:r>
      <w:proofErr w:type="spellEnd"/>
    </w:p>
    <w:p w14:paraId="472620F4" w14:textId="77777777" w:rsidR="006C0368" w:rsidRDefault="00F5764B" w:rsidP="006C0368">
      <w:r>
        <w:rPr>
          <w:noProof/>
        </w:rPr>
        <w:pict w14:anchorId="227BF663">
          <v:rect id="_x0000_i1156" alt="" style="width:431.95pt;height:.05pt;mso-width-percent:0;mso-height-percent:0;mso-width-percent:0;mso-height-percent:0" o:hrpct="923" o:hralign="center" o:hrstd="t" o:hr="t" fillcolor="#a0a0a0" stroked="f"/>
        </w:pict>
      </w:r>
    </w:p>
    <w:p w14:paraId="1CCAFC05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4981"/>
      </w:tblGrid>
      <w:tr w:rsidR="006C0368" w14:paraId="712D10DE" w14:textId="77777777" w:rsidTr="006C03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331B51" w14:textId="77777777" w:rsidR="006C0368" w:rsidRDefault="006C03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Variable</w:t>
            </w:r>
          </w:p>
        </w:tc>
        <w:tc>
          <w:tcPr>
            <w:tcW w:w="0" w:type="auto"/>
            <w:vAlign w:val="center"/>
            <w:hideMark/>
          </w:tcPr>
          <w:p w14:paraId="6DABC18C" w14:textId="77777777" w:rsidR="006C0368" w:rsidRDefault="006C03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 Include?</w:t>
            </w:r>
          </w:p>
        </w:tc>
      </w:tr>
      <w:tr w:rsidR="006C0368" w14:paraId="0DB66A36" w14:textId="77777777" w:rsidTr="006C0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CFBF9" w14:textId="77777777" w:rsidR="006C0368" w:rsidRDefault="006C0368">
            <w:proofErr w:type="spellStart"/>
            <w:r>
              <w:rPr>
                <w:rStyle w:val="HTMLCode"/>
                <w:rFonts w:eastAsiaTheme="majorEastAsia"/>
              </w:rPr>
              <w:t>prior_clicks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8B6BE0" w14:textId="77777777" w:rsidR="006C0368" w:rsidRDefault="006C0368">
            <w:r>
              <w:t>Users who click more may be shown banners more</w:t>
            </w:r>
          </w:p>
        </w:tc>
      </w:tr>
      <w:tr w:rsidR="006C0368" w14:paraId="44566D41" w14:textId="77777777" w:rsidTr="006C0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55A6F" w14:textId="77777777" w:rsidR="006C0368" w:rsidRDefault="006C0368">
            <w:proofErr w:type="spellStart"/>
            <w:r>
              <w:rPr>
                <w:rStyle w:val="HTMLCode"/>
                <w:rFonts w:eastAsiaTheme="majorEastAsia"/>
              </w:rPr>
              <w:t>device_type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3B0C60" w14:textId="77777777" w:rsidR="006C0368" w:rsidRDefault="006C0368">
            <w:r>
              <w:t>Device affects ad layout and shopping behavior</w:t>
            </w:r>
          </w:p>
        </w:tc>
      </w:tr>
      <w:tr w:rsidR="006C0368" w14:paraId="4D1C7992" w14:textId="77777777" w:rsidTr="006C0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A4129" w14:textId="77777777" w:rsidR="006C0368" w:rsidRDefault="006C0368">
            <w:proofErr w:type="spellStart"/>
            <w:r>
              <w:rPr>
                <w:rStyle w:val="HTMLCode"/>
                <w:rFonts w:eastAsiaTheme="majorEastAsia"/>
              </w:rPr>
              <w:t>email_engaged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92A6FA" w14:textId="77777777" w:rsidR="006C0368" w:rsidRDefault="006C0368">
            <w:r>
              <w:t>High correlation with marketing exposure</w:t>
            </w:r>
          </w:p>
        </w:tc>
      </w:tr>
    </w:tbl>
    <w:p w14:paraId="5870AB15" w14:textId="77777777" w:rsidR="006C0368" w:rsidRDefault="00F5764B" w:rsidP="006C0368">
      <w:r>
        <w:rPr>
          <w:noProof/>
        </w:rPr>
        <w:pict w14:anchorId="08A7FF1F">
          <v:rect id="_x0000_i1155" alt="" style="width:431.95pt;height:.05pt;mso-width-percent:0;mso-height-percent:0;mso-width-percent:0;mso-height-percent:0" o:hrpct="923" o:hralign="center" o:hrstd="t" o:hr="t" fillcolor="#a0a0a0" stroked="f"/>
        </w:pict>
      </w:r>
    </w:p>
    <w:p w14:paraId="756024AF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🚫</w:t>
      </w:r>
      <w:r>
        <w:t xml:space="preserve"> What Not to Include</w:t>
      </w:r>
    </w:p>
    <w:p w14:paraId="046C4889" w14:textId="77777777" w:rsidR="006C0368" w:rsidRDefault="006C0368" w:rsidP="006C0368">
      <w:pPr>
        <w:pStyle w:val="NormalWeb"/>
      </w:pPr>
      <w:r>
        <w:t>Avoid:</w:t>
      </w:r>
    </w:p>
    <w:p w14:paraId="49276618" w14:textId="77777777" w:rsidR="006C0368" w:rsidRDefault="006C0368" w:rsidP="006C0368">
      <w:pPr>
        <w:pStyle w:val="NormalWeb"/>
        <w:numPr>
          <w:ilvl w:val="0"/>
          <w:numId w:val="27"/>
        </w:numPr>
      </w:pPr>
      <w:r>
        <w:t xml:space="preserve">Banner reaction behavior, like </w:t>
      </w:r>
      <w:proofErr w:type="spellStart"/>
      <w:r>
        <w:rPr>
          <w:rStyle w:val="HTMLCode"/>
          <w:rFonts w:eastAsiaTheme="majorEastAsia"/>
        </w:rPr>
        <w:t>clicked_discount_banner</w:t>
      </w:r>
      <w:proofErr w:type="spellEnd"/>
    </w:p>
    <w:p w14:paraId="078474A6" w14:textId="77777777" w:rsidR="006C0368" w:rsidRDefault="00F5764B" w:rsidP="006C0368">
      <w:r>
        <w:rPr>
          <w:noProof/>
        </w:rPr>
        <w:pict w14:anchorId="2FF302DB">
          <v:rect id="_x0000_i1154" alt="" style="width:431.95pt;height:.05pt;mso-width-percent:0;mso-height-percent:0;mso-width-percent:0;mso-height-percent:0" o:hrpct="923" o:hralign="center" o:hrstd="t" o:hr="t" fillcolor="#a0a0a0" stroked="f"/>
        </w:pict>
      </w:r>
    </w:p>
    <w:p w14:paraId="7F7BB42E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🧪</w:t>
      </w:r>
      <w:r>
        <w:t xml:space="preserve"> Code Example for W</w:t>
      </w:r>
    </w:p>
    <w:p w14:paraId="47BC4B89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W = </w:t>
      </w:r>
      <w:proofErr w:type="spellStart"/>
      <w:proofErr w:type="gram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TMLCode"/>
          <w:rFonts w:eastAsiaTheme="majorEastAsia"/>
        </w:rPr>
        <w:t>[</w:t>
      </w:r>
    </w:p>
    <w:p w14:paraId="1DAAA628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'</w:t>
      </w:r>
      <w:proofErr w:type="spellStart"/>
      <w:proofErr w:type="gramStart"/>
      <w:r>
        <w:rPr>
          <w:rStyle w:val="HTMLCode"/>
          <w:rFonts w:eastAsiaTheme="majorEastAsia"/>
        </w:rPr>
        <w:t>prior</w:t>
      </w:r>
      <w:proofErr w:type="gramEnd"/>
      <w:r>
        <w:rPr>
          <w:rStyle w:val="HTMLCode"/>
          <w:rFonts w:eastAsiaTheme="majorEastAsia"/>
        </w:rPr>
        <w:t>_clicks</w:t>
      </w:r>
      <w:proofErr w:type="spellEnd"/>
      <w:r>
        <w:rPr>
          <w:rStyle w:val="HTMLCode"/>
          <w:rFonts w:eastAsiaTheme="majorEastAsia"/>
        </w:rPr>
        <w:t>', '</w:t>
      </w:r>
      <w:proofErr w:type="spellStart"/>
      <w:r>
        <w:rPr>
          <w:rStyle w:val="HTMLCode"/>
          <w:rFonts w:eastAsiaTheme="majorEastAsia"/>
        </w:rPr>
        <w:t>avg_basket_value</w:t>
      </w:r>
      <w:proofErr w:type="spellEnd"/>
      <w:r>
        <w:rPr>
          <w:rStyle w:val="HTMLCode"/>
          <w:rFonts w:eastAsiaTheme="majorEastAsia"/>
        </w:rPr>
        <w:t>', '</w:t>
      </w:r>
      <w:proofErr w:type="spellStart"/>
      <w:r>
        <w:rPr>
          <w:rStyle w:val="HTMLCode"/>
          <w:rFonts w:eastAsiaTheme="majorEastAsia"/>
        </w:rPr>
        <w:t>last_login_days_ago</w:t>
      </w:r>
      <w:proofErr w:type="spellEnd"/>
      <w:r>
        <w:rPr>
          <w:rStyle w:val="HTMLCode"/>
          <w:rFonts w:eastAsiaTheme="majorEastAsia"/>
        </w:rPr>
        <w:t>',</w:t>
      </w:r>
    </w:p>
    <w:p w14:paraId="36B508C6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'</w:t>
      </w:r>
      <w:proofErr w:type="spellStart"/>
      <w:proofErr w:type="gramStart"/>
      <w:r>
        <w:rPr>
          <w:rStyle w:val="HTMLCode"/>
          <w:rFonts w:eastAsiaTheme="majorEastAsia"/>
        </w:rPr>
        <w:t>email</w:t>
      </w:r>
      <w:proofErr w:type="gramEnd"/>
      <w:r>
        <w:rPr>
          <w:rStyle w:val="HTMLCode"/>
          <w:rFonts w:eastAsiaTheme="majorEastAsia"/>
        </w:rPr>
        <w:t>_engaged</w:t>
      </w:r>
      <w:proofErr w:type="spellEnd"/>
      <w:r>
        <w:rPr>
          <w:rStyle w:val="HTMLCode"/>
          <w:rFonts w:eastAsiaTheme="majorEastAsia"/>
        </w:rPr>
        <w:t>', '</w:t>
      </w:r>
      <w:proofErr w:type="spellStart"/>
      <w:r>
        <w:rPr>
          <w:rStyle w:val="HTMLCode"/>
          <w:rFonts w:eastAsiaTheme="majorEastAsia"/>
        </w:rPr>
        <w:t>device_type</w:t>
      </w:r>
      <w:proofErr w:type="spellEnd"/>
      <w:r>
        <w:rPr>
          <w:rStyle w:val="HTMLCode"/>
          <w:rFonts w:eastAsiaTheme="majorEastAsia"/>
        </w:rPr>
        <w:t>', '</w:t>
      </w:r>
      <w:proofErr w:type="spellStart"/>
      <w:r>
        <w:rPr>
          <w:rStyle w:val="HTMLCode"/>
          <w:rFonts w:eastAsiaTheme="majorEastAsia"/>
        </w:rPr>
        <w:t>search_query_count</w:t>
      </w:r>
      <w:proofErr w:type="spellEnd"/>
      <w:r>
        <w:rPr>
          <w:rStyle w:val="HTMLCode"/>
          <w:rFonts w:eastAsiaTheme="majorEastAsia"/>
        </w:rPr>
        <w:t>'</w:t>
      </w:r>
    </w:p>
    <w:p w14:paraId="5A1E6F44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]</w:t>
      </w:r>
      <w:proofErr w:type="gramStart"/>
      <w:r>
        <w:rPr>
          <w:rStyle w:val="HTMLCode"/>
          <w:rFonts w:eastAsiaTheme="majorEastAsia"/>
        </w:rPr>
        <w:t>].values</w:t>
      </w:r>
      <w:proofErr w:type="gramEnd"/>
    </w:p>
    <w:p w14:paraId="5C9F6DA6" w14:textId="77777777" w:rsidR="006C0368" w:rsidRDefault="00F5764B" w:rsidP="006C0368">
      <w:r>
        <w:rPr>
          <w:noProof/>
        </w:rPr>
        <w:pict w14:anchorId="18C1670C">
          <v:rect id="_x0000_i1153" alt="" style="width:431.95pt;height:.05pt;mso-width-percent:0;mso-height-percent:0;mso-width-percent:0;mso-height-percent:0" o:hrpct="923" o:hralign="center" o:hrstd="t" o:hr="t" fillcolor="#a0a0a0" stroked="f"/>
        </w:pict>
      </w:r>
    </w:p>
    <w:p w14:paraId="5280E94A" w14:textId="77777777" w:rsidR="006C0368" w:rsidRDefault="006C0368" w:rsidP="006C0368">
      <w:pPr>
        <w:pStyle w:val="NormalWeb"/>
      </w:pPr>
      <w:r>
        <w:t>Perfect! Here's the structured case-based explanation for:</w:t>
      </w:r>
    </w:p>
    <w:p w14:paraId="36829460" w14:textId="77777777" w:rsidR="006C0368" w:rsidRDefault="00F5764B" w:rsidP="006C0368">
      <w:r>
        <w:rPr>
          <w:noProof/>
        </w:rPr>
        <w:pict w14:anchorId="0D8D4D78">
          <v:rect id="_x0000_i1152" alt="" style="width:431.95pt;height:.05pt;mso-width-percent:0;mso-height-percent:0;mso-width-percent:0;mso-height-percent:0" o:hrpct="923" o:hralign="center" o:hrstd="t" o:hr="t" fillcolor="#a0a0a0" stroked="f"/>
        </w:pict>
      </w:r>
    </w:p>
    <w:p w14:paraId="4A82EE35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🔍</w:t>
      </w:r>
      <w:r>
        <w:t xml:space="preserve"> Method: </w:t>
      </w:r>
      <w:proofErr w:type="spellStart"/>
      <w:r>
        <w:t>CausalForestDML</w:t>
      </w:r>
      <w:proofErr w:type="spellEnd"/>
    </w:p>
    <w:p w14:paraId="1BF93E19" w14:textId="77777777" w:rsidR="006C0368" w:rsidRDefault="00F5764B" w:rsidP="006C0368">
      <w:r>
        <w:rPr>
          <w:noProof/>
        </w:rPr>
        <w:pict w14:anchorId="00E1B171">
          <v:rect id="_x0000_i1151" alt="" style="width:431.95pt;height:.05pt;mso-width-percent:0;mso-height-percent:0;mso-width-percent:0;mso-height-percent:0" o:hrpct="923" o:hralign="center" o:hrstd="t" o:hr="t" fillcolor="#a0a0a0" stroked="f"/>
        </w:pict>
      </w:r>
    </w:p>
    <w:p w14:paraId="43D00C90" w14:textId="77777777" w:rsidR="006C0368" w:rsidRDefault="006C0368" w:rsidP="006C0368">
      <w:pPr>
        <w:pStyle w:val="NormalWeb"/>
      </w:pPr>
      <w:r>
        <w:t xml:space="preserve">Great question! </w:t>
      </w:r>
      <w:proofErr w:type="spellStart"/>
      <w:r>
        <w:rPr>
          <w:rStyle w:val="Strong"/>
        </w:rPr>
        <w:t>CausalForestDML</w:t>
      </w:r>
      <w:proofErr w:type="spellEnd"/>
      <w:r>
        <w:t xml:space="preserve"> is a nonparametric method that uses </w:t>
      </w:r>
      <w:r>
        <w:rPr>
          <w:rStyle w:val="Strong"/>
        </w:rPr>
        <w:t>random forests</w:t>
      </w:r>
      <w:r>
        <w:t xml:space="preserve"> to estimate </w:t>
      </w:r>
      <w:r>
        <w:rPr>
          <w:rStyle w:val="Strong"/>
        </w:rPr>
        <w:t>heterogeneous treatment effects</w:t>
      </w:r>
      <w:r>
        <w:t xml:space="preserve">. It is designed to handle </w:t>
      </w:r>
      <w:r>
        <w:rPr>
          <w:rStyle w:val="Strong"/>
        </w:rPr>
        <w:t>complex, nonlinear interactions</w:t>
      </w:r>
      <w:r>
        <w:t xml:space="preserve"> between covariates and treatment effects.</w:t>
      </w:r>
    </w:p>
    <w:p w14:paraId="1F7ED518" w14:textId="77777777" w:rsidR="006C0368" w:rsidRDefault="006C0368" w:rsidP="006C0368">
      <w:pPr>
        <w:pStyle w:val="NormalWeb"/>
      </w:pPr>
      <w:r>
        <w:lastRenderedPageBreak/>
        <w:t xml:space="preserve">It shines when you believe </w:t>
      </w:r>
      <w:r>
        <w:rPr>
          <w:rStyle w:val="Strong"/>
        </w:rPr>
        <w:t>different users or products respond differently to the same treatment</w:t>
      </w:r>
      <w:r>
        <w:t xml:space="preserve"> (like a discount), and you want to model that variation.</w:t>
      </w:r>
    </w:p>
    <w:p w14:paraId="5FC1B8F5" w14:textId="77777777" w:rsidR="006C0368" w:rsidRDefault="00F5764B" w:rsidP="006C0368">
      <w:r>
        <w:rPr>
          <w:noProof/>
        </w:rPr>
        <w:pict w14:anchorId="6D60DC0B">
          <v:rect id="_x0000_i1150" alt="" style="width:431.95pt;height:.05pt;mso-width-percent:0;mso-height-percent:0;mso-width-percent:0;mso-height-percent:0" o:hrpct="923" o:hralign="center" o:hrstd="t" o:hr="t" fillcolor="#a0a0a0" stroked="f"/>
        </w:pict>
      </w:r>
    </w:p>
    <w:p w14:paraId="25E17489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When to Use </w:t>
      </w:r>
      <w:proofErr w:type="spellStart"/>
      <w:r>
        <w:t>CausalForestDML</w:t>
      </w:r>
      <w:proofErr w:type="spellEnd"/>
      <w:r>
        <w:t xml:space="preserve"> at Amazon</w:t>
      </w:r>
    </w:p>
    <w:p w14:paraId="554063F7" w14:textId="77777777" w:rsidR="006C0368" w:rsidRDefault="006C0368" w:rsidP="006C0368">
      <w:pPr>
        <w:pStyle w:val="NormalWeb"/>
      </w:pPr>
      <w:r>
        <w:t xml:space="preserve">Let’s say Amazon offers a </w:t>
      </w:r>
      <w:r>
        <w:rPr>
          <w:rStyle w:val="Strong"/>
        </w:rPr>
        <w:t>$5 discount on Fire Tablets</w:t>
      </w:r>
      <w:r>
        <w:t xml:space="preserve"> across different customers. You want to know:</w:t>
      </w:r>
    </w:p>
    <w:p w14:paraId="2247DD6A" w14:textId="77777777" w:rsidR="006C0368" w:rsidRDefault="006C0368" w:rsidP="006C0368">
      <w:pPr>
        <w:pStyle w:val="NormalWeb"/>
      </w:pPr>
      <w:r>
        <w:t>“Which types of customers respond best to the discount?”</w:t>
      </w:r>
    </w:p>
    <w:p w14:paraId="3A05E773" w14:textId="77777777" w:rsidR="006C0368" w:rsidRDefault="006C0368" w:rsidP="006C0368">
      <w:pPr>
        <w:pStyle w:val="NormalWeb"/>
      </w:pPr>
      <w:r>
        <w:t xml:space="preserve">Use </w:t>
      </w:r>
      <w:proofErr w:type="spellStart"/>
      <w:r>
        <w:t>CausalForestDML</w:t>
      </w:r>
      <w:proofErr w:type="spellEnd"/>
      <w:r>
        <w:t xml:space="preserve"> when:</w:t>
      </w:r>
    </w:p>
    <w:p w14:paraId="0F8D0C9C" w14:textId="77777777" w:rsidR="006C0368" w:rsidRDefault="006C0368" w:rsidP="006C0368">
      <w:pPr>
        <w:pStyle w:val="NormalWeb"/>
        <w:numPr>
          <w:ilvl w:val="0"/>
          <w:numId w:val="28"/>
        </w:numPr>
      </w:pPr>
      <w:r>
        <w:t>You suspect treatment effects vary (e.g., new users respond differently than loyal ones),</w:t>
      </w:r>
    </w:p>
    <w:p w14:paraId="31296A61" w14:textId="77777777" w:rsidR="006C0368" w:rsidRDefault="006C0368" w:rsidP="006C0368">
      <w:pPr>
        <w:pStyle w:val="NormalWeb"/>
        <w:numPr>
          <w:ilvl w:val="0"/>
          <w:numId w:val="28"/>
        </w:numPr>
      </w:pPr>
      <w:r>
        <w:t>You want flexible models without specifying functional forms,</w:t>
      </w:r>
    </w:p>
    <w:p w14:paraId="1CE2DD70" w14:textId="77777777" w:rsidR="006C0368" w:rsidRDefault="006C0368" w:rsidP="006C0368">
      <w:pPr>
        <w:pStyle w:val="NormalWeb"/>
        <w:numPr>
          <w:ilvl w:val="0"/>
          <w:numId w:val="28"/>
        </w:numPr>
      </w:pPr>
      <w:r>
        <w:t xml:space="preserve">You need </w:t>
      </w:r>
      <w:r>
        <w:rPr>
          <w:rStyle w:val="Strong"/>
        </w:rPr>
        <w:t>confidence intervals for treatment effects</w:t>
      </w:r>
      <w:r>
        <w:t>.</w:t>
      </w:r>
    </w:p>
    <w:p w14:paraId="4655CF21" w14:textId="77777777" w:rsidR="006C0368" w:rsidRDefault="00F5764B" w:rsidP="006C0368">
      <w:r>
        <w:rPr>
          <w:noProof/>
        </w:rPr>
        <w:pict w14:anchorId="37E68157">
          <v:rect id="_x0000_i1149" alt="" style="width:431.95pt;height:.05pt;mso-width-percent:0;mso-height-percent:0;mso-width-percent:0;mso-height-percent:0" o:hrpct="923" o:hralign="center" o:hrstd="t" o:hr="t" fillcolor="#a0a0a0" stroked="f"/>
        </w:pict>
      </w:r>
    </w:p>
    <w:p w14:paraId="64F7FCBA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🧠</w:t>
      </w:r>
      <w:r>
        <w:t xml:space="preserve"> Key Assumptions</w:t>
      </w:r>
    </w:p>
    <w:p w14:paraId="18A76050" w14:textId="77777777" w:rsidR="006C0368" w:rsidRDefault="006C0368" w:rsidP="006C0368">
      <w:pPr>
        <w:pStyle w:val="NormalWeb"/>
        <w:numPr>
          <w:ilvl w:val="0"/>
          <w:numId w:val="29"/>
        </w:numPr>
      </w:pPr>
      <w:proofErr w:type="spellStart"/>
      <w:r>
        <w:rPr>
          <w:rStyle w:val="Strong"/>
        </w:rPr>
        <w:t>Unconfoundedness</w:t>
      </w:r>
      <w:proofErr w:type="spellEnd"/>
      <w:r>
        <w:t xml:space="preserve">: </w:t>
      </w:r>
      <w:proofErr w:type="spellStart"/>
      <w:r>
        <w:rPr>
          <w:rStyle w:val="katex"/>
        </w:rPr>
        <w:t>T</w:t>
      </w:r>
      <w:r>
        <w:rPr>
          <w:rStyle w:val="katex"/>
          <w:rFonts w:ascii="Cambria Math" w:hAnsi="Cambria Math" w:cs="Cambria Math"/>
        </w:rPr>
        <w:t>⊥</w:t>
      </w:r>
      <w:r>
        <w:rPr>
          <w:rStyle w:val="katex"/>
        </w:rPr>
        <w:t>ε</w:t>
      </w:r>
      <w:r>
        <w:rPr>
          <w:rStyle w:val="katex"/>
          <w:rFonts w:ascii="Cambria Math" w:hAnsi="Cambria Math" w:cs="Cambria Math"/>
        </w:rPr>
        <w:t>∣</w:t>
      </w:r>
      <w:proofErr w:type="gramStart"/>
      <w:r>
        <w:rPr>
          <w:rStyle w:val="katex"/>
        </w:rPr>
        <w:t>X,WT</w:t>
      </w:r>
      <w:proofErr w:type="spellEnd"/>
      <w:proofErr w:type="gramEnd"/>
      <w:r>
        <w:rPr>
          <w:rStyle w:val="katex"/>
        </w:rPr>
        <w:t xml:space="preserve"> \perp \</w:t>
      </w:r>
      <w:proofErr w:type="spellStart"/>
      <w:r>
        <w:rPr>
          <w:rStyle w:val="katex"/>
        </w:rPr>
        <w:t>varepsilon</w:t>
      </w:r>
      <w:proofErr w:type="spellEnd"/>
      <w:r>
        <w:rPr>
          <w:rStyle w:val="katex"/>
        </w:rPr>
        <w:t xml:space="preserve"> \mid X, W</w:t>
      </w:r>
    </w:p>
    <w:p w14:paraId="68269063" w14:textId="77777777" w:rsidR="006C0368" w:rsidRDefault="006C0368" w:rsidP="006C0368">
      <w:pPr>
        <w:pStyle w:val="NormalWeb"/>
        <w:numPr>
          <w:ilvl w:val="0"/>
          <w:numId w:val="29"/>
        </w:numPr>
      </w:pPr>
      <w:r>
        <w:rPr>
          <w:rStyle w:val="Strong"/>
        </w:rPr>
        <w:t>Overlap</w:t>
      </w:r>
      <w:r>
        <w:t>: All units have non-zero probability of receiving each treatment.</w:t>
      </w:r>
    </w:p>
    <w:p w14:paraId="2A7E1011" w14:textId="77777777" w:rsidR="006C0368" w:rsidRDefault="006C0368" w:rsidP="006C0368">
      <w:pPr>
        <w:pStyle w:val="NormalWeb"/>
        <w:numPr>
          <w:ilvl w:val="0"/>
          <w:numId w:val="29"/>
        </w:numPr>
      </w:pPr>
      <w:r>
        <w:rPr>
          <w:rStyle w:val="Strong"/>
        </w:rPr>
        <w:t>Orthogonality</w:t>
      </w:r>
      <w:r>
        <w:t xml:space="preserve">: ML models </w:t>
      </w:r>
      <w:proofErr w:type="spellStart"/>
      <w:r>
        <w:t>residualize</w:t>
      </w:r>
      <w:proofErr w:type="spellEnd"/>
      <w:r>
        <w:t xml:space="preserve"> Y and T properly.</w:t>
      </w:r>
    </w:p>
    <w:p w14:paraId="413B1772" w14:textId="77777777" w:rsidR="006C0368" w:rsidRDefault="00F5764B" w:rsidP="006C0368">
      <w:r>
        <w:rPr>
          <w:noProof/>
        </w:rPr>
        <w:pict w14:anchorId="20FCC8D7">
          <v:rect id="_x0000_i1148" alt="" style="width:431.95pt;height:.05pt;mso-width-percent:0;mso-height-percent:0;mso-width-percent:0;mso-height-percent:0" o:hrpct="923" o:hralign="center" o:hrstd="t" o:hr="t" fillcolor="#a0a0a0" stroked="f"/>
        </w:pict>
      </w:r>
    </w:p>
    <w:p w14:paraId="12FF3DE5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🔧</w:t>
      </w:r>
      <w:r>
        <w:t xml:space="preserve"> Model Steps</w:t>
      </w:r>
    </w:p>
    <w:p w14:paraId="64F6269F" w14:textId="77777777" w:rsidR="006C0368" w:rsidRDefault="006C0368" w:rsidP="006C0368">
      <w:pPr>
        <w:pStyle w:val="NormalWeb"/>
        <w:numPr>
          <w:ilvl w:val="0"/>
          <w:numId w:val="30"/>
        </w:numPr>
      </w:pPr>
      <w:r>
        <w:t xml:space="preserve">Estimate residuals: </w:t>
      </w:r>
      <w:r>
        <w:rPr>
          <w:rStyle w:val="katex"/>
        </w:rPr>
        <w:t>Y~=Y−Y^(</w:t>
      </w:r>
      <w:proofErr w:type="gramStart"/>
      <w:r>
        <w:rPr>
          <w:rStyle w:val="katex"/>
        </w:rPr>
        <w:t>X,W</w:t>
      </w:r>
      <w:proofErr w:type="gramEnd"/>
      <w:r>
        <w:rPr>
          <w:rStyle w:val="katex"/>
        </w:rPr>
        <w:t>)\tilde{Y} = Y - \hat{Y</w:t>
      </w:r>
      <w:proofErr w:type="gramStart"/>
      <w:r>
        <w:rPr>
          <w:rStyle w:val="katex"/>
        </w:rPr>
        <w:t>}(</w:t>
      </w:r>
      <w:proofErr w:type="gramEnd"/>
      <w:r>
        <w:rPr>
          <w:rStyle w:val="katex"/>
        </w:rPr>
        <w:t>X, W)</w:t>
      </w:r>
      <w:r>
        <w:t xml:space="preserve">, </w:t>
      </w:r>
      <w:r>
        <w:rPr>
          <w:rStyle w:val="katex"/>
        </w:rPr>
        <w:t>T~=T−T^(</w:t>
      </w:r>
      <w:proofErr w:type="gramStart"/>
      <w:r>
        <w:rPr>
          <w:rStyle w:val="katex"/>
        </w:rPr>
        <w:t>X,W</w:t>
      </w:r>
      <w:proofErr w:type="gramEnd"/>
      <w:r>
        <w:rPr>
          <w:rStyle w:val="katex"/>
        </w:rPr>
        <w:t>)\tilde{T} = T - \hat{T</w:t>
      </w:r>
      <w:proofErr w:type="gramStart"/>
      <w:r>
        <w:rPr>
          <w:rStyle w:val="katex"/>
        </w:rPr>
        <w:t>}(</w:t>
      </w:r>
      <w:proofErr w:type="gramEnd"/>
      <w:r>
        <w:rPr>
          <w:rStyle w:val="katex"/>
        </w:rPr>
        <w:t>X, W)</w:t>
      </w:r>
    </w:p>
    <w:p w14:paraId="523496F3" w14:textId="77777777" w:rsidR="006C0368" w:rsidRDefault="006C0368" w:rsidP="006C0368">
      <w:pPr>
        <w:pStyle w:val="NormalWeb"/>
        <w:numPr>
          <w:ilvl w:val="0"/>
          <w:numId w:val="30"/>
        </w:numPr>
      </w:pPr>
      <w:r>
        <w:t xml:space="preserve">Fit a </w:t>
      </w:r>
      <w:r>
        <w:rPr>
          <w:rStyle w:val="Strong"/>
        </w:rPr>
        <w:t>causal forest</w:t>
      </w:r>
      <w:r>
        <w:t xml:space="preserve"> on </w:t>
      </w:r>
      <w:r>
        <w:rPr>
          <w:rStyle w:val="katex"/>
        </w:rPr>
        <w:t>Y</w:t>
      </w:r>
      <w:proofErr w:type="gramStart"/>
      <w:r>
        <w:rPr>
          <w:rStyle w:val="katex"/>
        </w:rPr>
        <w:t>~,T</w:t>
      </w:r>
      <w:proofErr w:type="gramEnd"/>
      <w:r>
        <w:rPr>
          <w:rStyle w:val="katex"/>
        </w:rPr>
        <w:t>~\tilde{Y}, \tilde{T}</w:t>
      </w:r>
    </w:p>
    <w:p w14:paraId="468FC56A" w14:textId="77777777" w:rsidR="006C0368" w:rsidRDefault="006C0368" w:rsidP="006C0368">
      <w:pPr>
        <w:pStyle w:val="NormalWeb"/>
        <w:numPr>
          <w:ilvl w:val="0"/>
          <w:numId w:val="30"/>
        </w:numPr>
      </w:pPr>
      <w:r>
        <w:t xml:space="preserve">Estimate </w:t>
      </w:r>
      <w:r>
        <w:rPr>
          <w:rStyle w:val="katex"/>
        </w:rPr>
        <w:t>τ(X)\tau(X)</w:t>
      </w:r>
      <w:r>
        <w:t xml:space="preserve"> and confidence intervals</w:t>
      </w:r>
    </w:p>
    <w:p w14:paraId="149544E2" w14:textId="77777777" w:rsidR="006C0368" w:rsidRDefault="00F5764B" w:rsidP="006C0368">
      <w:r>
        <w:rPr>
          <w:noProof/>
        </w:rPr>
        <w:pict w14:anchorId="1CB1989B">
          <v:rect id="_x0000_i1147" alt="" style="width:431.95pt;height:.05pt;mso-width-percent:0;mso-height-percent:0;mso-width-percent:0;mso-height-percent:0" o:hrpct="923" o:hralign="center" o:hrstd="t" o:hr="t" fillcolor="#a0a0a0" stroked="f"/>
        </w:pict>
      </w:r>
    </w:p>
    <w:p w14:paraId="3D804F9E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⚙️</w:t>
      </w:r>
      <w:r>
        <w:t xml:space="preserve"> Example Implementation</w:t>
      </w:r>
    </w:p>
    <w:p w14:paraId="7E7B3F1B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r>
        <w:rPr>
          <w:rStyle w:val="HTMLCode"/>
          <w:rFonts w:eastAsiaTheme="majorEastAsia"/>
        </w:rPr>
        <w:t>econml.dml</w:t>
      </w:r>
      <w:proofErr w:type="spellEnd"/>
      <w:r>
        <w:rPr>
          <w:rStyle w:val="HTMLCode"/>
          <w:rFonts w:eastAsiaTheme="majorEastAsia"/>
        </w:rPr>
        <w:t xml:space="preserve"> import </w:t>
      </w:r>
      <w:proofErr w:type="spellStart"/>
      <w:r>
        <w:rPr>
          <w:rStyle w:val="HTMLCode"/>
          <w:rFonts w:eastAsiaTheme="majorEastAsia"/>
        </w:rPr>
        <w:t>CausalForestDML</w:t>
      </w:r>
      <w:proofErr w:type="spellEnd"/>
    </w:p>
    <w:p w14:paraId="5930DF6D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proofErr w:type="gramStart"/>
      <w:r>
        <w:rPr>
          <w:rStyle w:val="HTMLCode"/>
          <w:rFonts w:eastAsiaTheme="majorEastAsia"/>
        </w:rPr>
        <w:t>sklearn.ensemble</w:t>
      </w:r>
      <w:proofErr w:type="spellEnd"/>
      <w:proofErr w:type="gramEnd"/>
      <w:r>
        <w:rPr>
          <w:rStyle w:val="HTMLCode"/>
          <w:rFonts w:eastAsiaTheme="majorEastAsia"/>
        </w:rPr>
        <w:t xml:space="preserve"> import </w:t>
      </w:r>
      <w:proofErr w:type="spellStart"/>
      <w:r>
        <w:rPr>
          <w:rStyle w:val="HTMLCode"/>
          <w:rFonts w:eastAsiaTheme="majorEastAsia"/>
        </w:rPr>
        <w:t>RandomForestRegressor</w:t>
      </w:r>
      <w:proofErr w:type="spellEnd"/>
    </w:p>
    <w:p w14:paraId="42F832BD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</w:p>
    <w:p w14:paraId="46BF43D8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est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CausalForestDML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model_t</w:t>
      </w:r>
      <w:proofErr w:type="spellEnd"/>
      <w:r>
        <w:rPr>
          <w:rStyle w:val="HTMLCode"/>
          <w:rFonts w:eastAsiaTheme="majorEastAsia"/>
        </w:rPr>
        <w:t>=</w:t>
      </w:r>
      <w:proofErr w:type="spellStart"/>
      <w:proofErr w:type="gramStart"/>
      <w:r>
        <w:rPr>
          <w:rStyle w:val="HTMLCode"/>
          <w:rFonts w:eastAsiaTheme="majorEastAsia"/>
        </w:rPr>
        <w:t>RandomForestRegressor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),</w:t>
      </w:r>
    </w:p>
    <w:p w14:paraId="329A7E60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</w:t>
      </w:r>
      <w:proofErr w:type="spellStart"/>
      <w:r>
        <w:rPr>
          <w:rStyle w:val="HTMLCode"/>
          <w:rFonts w:eastAsiaTheme="majorEastAsia"/>
        </w:rPr>
        <w:t>model_y</w:t>
      </w:r>
      <w:proofErr w:type="spellEnd"/>
      <w:r>
        <w:rPr>
          <w:rStyle w:val="HTMLCode"/>
          <w:rFonts w:eastAsiaTheme="majorEastAsia"/>
        </w:rPr>
        <w:t>=</w:t>
      </w:r>
      <w:proofErr w:type="spellStart"/>
      <w:proofErr w:type="gramStart"/>
      <w:r>
        <w:rPr>
          <w:rStyle w:val="HTMLCode"/>
          <w:rFonts w:eastAsiaTheme="majorEastAsia"/>
        </w:rPr>
        <w:t>RandomForestRegressor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),</w:t>
      </w:r>
    </w:p>
    <w:p w14:paraId="6BEEF899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</w:t>
      </w:r>
      <w:proofErr w:type="spellStart"/>
      <w:r>
        <w:rPr>
          <w:rStyle w:val="HTMLCode"/>
          <w:rFonts w:eastAsiaTheme="majorEastAsia"/>
        </w:rPr>
        <w:t>discrete_treatment</w:t>
      </w:r>
      <w:proofErr w:type="spellEnd"/>
      <w:r>
        <w:rPr>
          <w:rStyle w:val="HTMLCode"/>
          <w:rFonts w:eastAsiaTheme="majorEastAsia"/>
        </w:rPr>
        <w:t>=False)</w:t>
      </w:r>
    </w:p>
    <w:p w14:paraId="49C3E99C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</w:p>
    <w:p w14:paraId="7BE5F264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est.fit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Y, T, X=X, W=W)</w:t>
      </w:r>
    </w:p>
    <w:p w14:paraId="3F90D5AC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tau = </w:t>
      </w:r>
      <w:proofErr w:type="spellStart"/>
      <w:proofErr w:type="gramStart"/>
      <w:r>
        <w:rPr>
          <w:rStyle w:val="HTMLCode"/>
          <w:rFonts w:eastAsiaTheme="majorEastAsia"/>
        </w:rPr>
        <w:t>est.effect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X_test</w:t>
      </w:r>
      <w:proofErr w:type="spellEnd"/>
      <w:r>
        <w:rPr>
          <w:rStyle w:val="HTMLCode"/>
          <w:rFonts w:eastAsiaTheme="majorEastAsia"/>
        </w:rPr>
        <w:t>)</w:t>
      </w:r>
    </w:p>
    <w:p w14:paraId="3261FE2D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intervals = </w:t>
      </w:r>
      <w:proofErr w:type="spellStart"/>
      <w:proofErr w:type="gramStart"/>
      <w:r>
        <w:rPr>
          <w:rStyle w:val="HTMLCode"/>
          <w:rFonts w:eastAsiaTheme="majorEastAsia"/>
        </w:rPr>
        <w:t>est.effect</w:t>
      </w:r>
      <w:proofErr w:type="gramEnd"/>
      <w:r>
        <w:rPr>
          <w:rStyle w:val="HTMLCode"/>
          <w:rFonts w:eastAsiaTheme="majorEastAsia"/>
        </w:rPr>
        <w:t>_interval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X_test</w:t>
      </w:r>
      <w:proofErr w:type="spellEnd"/>
      <w:r>
        <w:rPr>
          <w:rStyle w:val="HTMLCode"/>
          <w:rFonts w:eastAsiaTheme="majorEastAsia"/>
        </w:rPr>
        <w:t>)</w:t>
      </w:r>
    </w:p>
    <w:p w14:paraId="7460E441" w14:textId="77777777" w:rsidR="006C0368" w:rsidRDefault="00F5764B" w:rsidP="006C0368">
      <w:r>
        <w:rPr>
          <w:noProof/>
        </w:rPr>
        <w:pict w14:anchorId="64382422">
          <v:rect id="_x0000_i1146" alt="" style="width:431.95pt;height:.05pt;mso-width-percent:0;mso-height-percent:0;mso-width-percent:0;mso-height-percent:0" o:hrpct="923" o:hralign="center" o:hrstd="t" o:hr="t" fillcolor="#a0a0a0" stroked="f"/>
        </w:pict>
      </w:r>
    </w:p>
    <w:p w14:paraId="44217EA2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📈</w:t>
      </w:r>
      <w:r>
        <w:t xml:space="preserve"> Interpretation</w:t>
      </w:r>
    </w:p>
    <w:p w14:paraId="5403F1C7" w14:textId="77777777" w:rsidR="006C0368" w:rsidRDefault="006C0368" w:rsidP="006C0368">
      <w:pPr>
        <w:pStyle w:val="NormalWeb"/>
        <w:numPr>
          <w:ilvl w:val="0"/>
          <w:numId w:val="31"/>
        </w:numPr>
      </w:pPr>
      <w:r>
        <w:t xml:space="preserve">If </w:t>
      </w:r>
      <w:r>
        <w:rPr>
          <w:rStyle w:val="HTMLCode"/>
          <w:rFonts w:eastAsiaTheme="majorEastAsia"/>
        </w:rPr>
        <w:t>tau = -2.3</w:t>
      </w:r>
      <w:r>
        <w:t xml:space="preserve"> for a specific customer profile, this customer will likely buy </w:t>
      </w:r>
      <w:r>
        <w:rPr>
          <w:rStyle w:val="Strong"/>
        </w:rPr>
        <w:t>2.3 more units</w:t>
      </w:r>
      <w:r>
        <w:t xml:space="preserve"> under the discount.</w:t>
      </w:r>
    </w:p>
    <w:p w14:paraId="365F52D5" w14:textId="77777777" w:rsidR="006C0368" w:rsidRDefault="006C0368" w:rsidP="006C0368">
      <w:pPr>
        <w:pStyle w:val="NormalWeb"/>
        <w:numPr>
          <w:ilvl w:val="0"/>
          <w:numId w:val="31"/>
        </w:numPr>
      </w:pPr>
      <w:r>
        <w:t xml:space="preserve">Confidence intervals help evaluate </w:t>
      </w:r>
      <w:r>
        <w:rPr>
          <w:rStyle w:val="Strong"/>
        </w:rPr>
        <w:t>uncertainty</w:t>
      </w:r>
      <w:r>
        <w:t xml:space="preserve"> in the estimate.</w:t>
      </w:r>
    </w:p>
    <w:p w14:paraId="01F992AB" w14:textId="77777777" w:rsidR="006C0368" w:rsidRDefault="00F5764B" w:rsidP="006C0368">
      <w:r>
        <w:rPr>
          <w:noProof/>
        </w:rPr>
        <w:pict w14:anchorId="58CF2489">
          <v:rect id="_x0000_i1145" alt="" style="width:431.95pt;height:.05pt;mso-width-percent:0;mso-height-percent:0;mso-width-percent:0;mso-height-percent:0" o:hrpct="923" o:hralign="center" o:hrstd="t" o:hr="t" fillcolor="#a0a0a0" stroked="f"/>
        </w:pict>
      </w:r>
    </w:p>
    <w:p w14:paraId="5E7C6311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🛍</w:t>
      </w:r>
      <w:r>
        <w:t xml:space="preserve"> Amazon Case Study: Targeted Tablet Promotion</w:t>
      </w:r>
    </w:p>
    <w:p w14:paraId="64F15ED0" w14:textId="77777777" w:rsidR="006C0368" w:rsidRDefault="006C0368" w:rsidP="006C0368">
      <w:pPr>
        <w:pStyle w:val="NormalWeb"/>
      </w:pPr>
      <w:r>
        <w:t>“Which customer segments benefit most from a $5 price drop on Fire Tablets?”</w:t>
      </w:r>
    </w:p>
    <w:p w14:paraId="1ACF4807" w14:textId="77777777" w:rsidR="006C0368" w:rsidRDefault="006C0368" w:rsidP="006C0368">
      <w:pPr>
        <w:pStyle w:val="NormalWeb"/>
      </w:pPr>
      <w:r>
        <w:t xml:space="preserve">Use </w:t>
      </w:r>
      <w:proofErr w:type="spellStart"/>
      <w:r>
        <w:t>CausalForestDML</w:t>
      </w:r>
      <w:proofErr w:type="spellEnd"/>
      <w:r>
        <w:t xml:space="preserve"> to:</w:t>
      </w:r>
    </w:p>
    <w:p w14:paraId="1D0AEEB1" w14:textId="77777777" w:rsidR="006C0368" w:rsidRDefault="006C0368" w:rsidP="006C0368">
      <w:pPr>
        <w:pStyle w:val="NormalWeb"/>
        <w:numPr>
          <w:ilvl w:val="0"/>
          <w:numId w:val="32"/>
        </w:numPr>
      </w:pPr>
      <w:r>
        <w:t>Discover segments with high causal uplift,</w:t>
      </w:r>
    </w:p>
    <w:p w14:paraId="4773ADFA" w14:textId="77777777" w:rsidR="006C0368" w:rsidRDefault="006C0368" w:rsidP="006C0368">
      <w:pPr>
        <w:pStyle w:val="NormalWeb"/>
        <w:numPr>
          <w:ilvl w:val="0"/>
          <w:numId w:val="32"/>
        </w:numPr>
      </w:pPr>
      <w:r>
        <w:t>Inform personalized pricing or retargeting campaigns.</w:t>
      </w:r>
    </w:p>
    <w:p w14:paraId="3BE63A12" w14:textId="77777777" w:rsidR="006C0368" w:rsidRDefault="00F5764B" w:rsidP="006C0368">
      <w:r>
        <w:rPr>
          <w:noProof/>
        </w:rPr>
        <w:pict w14:anchorId="1DB98319">
          <v:rect id="_x0000_i1144" alt="" style="width:431.95pt;height:.05pt;mso-width-percent:0;mso-height-percent:0;mso-width-percent:0;mso-height-percent:0" o:hrpct="923" o:hralign="center" o:hrstd="t" o:hr="t" fillcolor="#a0a0a0" stroked="f"/>
        </w:pict>
      </w:r>
    </w:p>
    <w:p w14:paraId="0A4E8DBF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Control Variables (W): What to Include</w:t>
      </w:r>
    </w:p>
    <w:p w14:paraId="02A09DA0" w14:textId="77777777" w:rsidR="006C0368" w:rsidRDefault="00F5764B" w:rsidP="006C0368">
      <w:r>
        <w:rPr>
          <w:noProof/>
        </w:rPr>
        <w:pict w14:anchorId="70E71C10">
          <v:rect id="_x0000_i1143" alt="" style="width:431.95pt;height:.05pt;mso-width-percent:0;mso-height-percent:0;mso-width-percent:0;mso-height-percent:0" o:hrpct="923" o:hralign="center" o:hrstd="t" o:hr="t" fillcolor="#a0a0a0" stroked="f"/>
        </w:pict>
      </w:r>
    </w:p>
    <w:p w14:paraId="66CBB04E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t>🧩</w:t>
      </w:r>
      <w:r>
        <w:t xml:space="preserve"> 1. </w:t>
      </w:r>
      <w:r>
        <w:rPr>
          <w:rStyle w:val="Strong"/>
          <w:b/>
          <w:bCs/>
        </w:rPr>
        <w:t>User Engagement</w:t>
      </w:r>
    </w:p>
    <w:p w14:paraId="2F378E7C" w14:textId="77777777" w:rsidR="006C0368" w:rsidRDefault="006C0368" w:rsidP="006C0368">
      <w:pPr>
        <w:pStyle w:val="NormalWeb"/>
        <w:numPr>
          <w:ilvl w:val="0"/>
          <w:numId w:val="33"/>
        </w:numPr>
      </w:pPr>
      <w:proofErr w:type="spellStart"/>
      <w:r>
        <w:rPr>
          <w:rStyle w:val="HTMLCode"/>
          <w:rFonts w:eastAsiaTheme="majorEastAsia"/>
        </w:rPr>
        <w:t>days_since_last_purchase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pages_viewed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cart_additions</w:t>
      </w:r>
      <w:proofErr w:type="spellEnd"/>
    </w:p>
    <w:p w14:paraId="0161F5FB" w14:textId="77777777" w:rsidR="006C0368" w:rsidRDefault="00F5764B" w:rsidP="006C0368">
      <w:r>
        <w:rPr>
          <w:noProof/>
        </w:rPr>
        <w:pict w14:anchorId="6D2C84AD">
          <v:rect id="_x0000_i1142" alt="" style="width:431.95pt;height:.05pt;mso-width-percent:0;mso-height-percent:0;mso-width-percent:0;mso-height-percent:0" o:hrpct="923" o:hralign="center" o:hrstd="t" o:hr="t" fillcolor="#a0a0a0" stroked="f"/>
        </w:pict>
      </w:r>
    </w:p>
    <w:p w14:paraId="262643E0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t>🧩</w:t>
      </w:r>
      <w:r>
        <w:t xml:space="preserve"> 2. </w:t>
      </w:r>
      <w:r>
        <w:rPr>
          <w:rStyle w:val="Strong"/>
          <w:b/>
          <w:bCs/>
        </w:rPr>
        <w:t>Demographics or Segments</w:t>
      </w:r>
    </w:p>
    <w:p w14:paraId="2506A9DE" w14:textId="77777777" w:rsidR="006C0368" w:rsidRDefault="006C0368" w:rsidP="006C0368">
      <w:pPr>
        <w:pStyle w:val="NormalWeb"/>
        <w:numPr>
          <w:ilvl w:val="0"/>
          <w:numId w:val="34"/>
        </w:numPr>
      </w:pPr>
      <w:proofErr w:type="spellStart"/>
      <w:r>
        <w:rPr>
          <w:rStyle w:val="HTMLCode"/>
          <w:rFonts w:eastAsiaTheme="majorEastAsia"/>
        </w:rPr>
        <w:t>account_age</w:t>
      </w:r>
      <w:proofErr w:type="spellEnd"/>
      <w:r>
        <w:t xml:space="preserve">, </w:t>
      </w:r>
      <w:r>
        <w:rPr>
          <w:rStyle w:val="HTMLCode"/>
          <w:rFonts w:eastAsiaTheme="majorEastAsia"/>
        </w:rPr>
        <w:t>region</w:t>
      </w:r>
      <w:r>
        <w:t xml:space="preserve">, </w:t>
      </w:r>
      <w:proofErr w:type="spellStart"/>
      <w:r>
        <w:rPr>
          <w:rStyle w:val="HTMLCode"/>
          <w:rFonts w:eastAsiaTheme="majorEastAsia"/>
        </w:rPr>
        <w:t>device_type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customer_segment</w:t>
      </w:r>
      <w:proofErr w:type="spellEnd"/>
    </w:p>
    <w:p w14:paraId="0BAF5F30" w14:textId="77777777" w:rsidR="006C0368" w:rsidRDefault="00F5764B" w:rsidP="006C0368">
      <w:r>
        <w:rPr>
          <w:noProof/>
        </w:rPr>
        <w:pict w14:anchorId="5FEACC38">
          <v:rect id="_x0000_i1141" alt="" style="width:431.95pt;height:.05pt;mso-width-percent:0;mso-height-percent:0;mso-width-percent:0;mso-height-percent:0" o:hrpct="923" o:hralign="center" o:hrstd="t" o:hr="t" fillcolor="#a0a0a0" stroked="f"/>
        </w:pict>
      </w:r>
    </w:p>
    <w:p w14:paraId="61E372BD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t>🧩</w:t>
      </w:r>
      <w:r>
        <w:t xml:space="preserve"> 3. </w:t>
      </w:r>
      <w:r>
        <w:rPr>
          <w:rStyle w:val="Strong"/>
          <w:b/>
          <w:bCs/>
        </w:rPr>
        <w:t>Product Context</w:t>
      </w:r>
    </w:p>
    <w:p w14:paraId="6DB5AAFD" w14:textId="77777777" w:rsidR="006C0368" w:rsidRDefault="006C0368" w:rsidP="006C0368">
      <w:pPr>
        <w:pStyle w:val="NormalWeb"/>
        <w:numPr>
          <w:ilvl w:val="0"/>
          <w:numId w:val="35"/>
        </w:numPr>
      </w:pPr>
      <w:proofErr w:type="spellStart"/>
      <w:r>
        <w:rPr>
          <w:rStyle w:val="HTMLCode"/>
          <w:rFonts w:eastAsiaTheme="majorEastAsia"/>
        </w:rPr>
        <w:t>inventory_days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previous_discount_received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time_spent_on_product_page</w:t>
      </w:r>
      <w:proofErr w:type="spellEnd"/>
    </w:p>
    <w:p w14:paraId="6D6DAAD6" w14:textId="77777777" w:rsidR="006C0368" w:rsidRDefault="00F5764B" w:rsidP="006C0368">
      <w:r>
        <w:rPr>
          <w:noProof/>
        </w:rPr>
        <w:pict w14:anchorId="4DA9656C">
          <v:rect id="_x0000_i1140" alt="" style="width:431.95pt;height:.05pt;mso-width-percent:0;mso-height-percent:0;mso-width-percent:0;mso-height-percent:0" o:hrpct="923" o:hralign="center" o:hrstd="t" o:hr="t" fillcolor="#a0a0a0" stroked="f"/>
        </w:pict>
      </w:r>
    </w:p>
    <w:p w14:paraId="233FC868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4454"/>
      </w:tblGrid>
      <w:tr w:rsidR="006C0368" w14:paraId="5ED599FD" w14:textId="77777777" w:rsidTr="006C03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F81093" w14:textId="77777777" w:rsidR="006C0368" w:rsidRDefault="006C03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Variable</w:t>
            </w:r>
          </w:p>
        </w:tc>
        <w:tc>
          <w:tcPr>
            <w:tcW w:w="0" w:type="auto"/>
            <w:vAlign w:val="center"/>
            <w:hideMark/>
          </w:tcPr>
          <w:p w14:paraId="27A0CC98" w14:textId="77777777" w:rsidR="006C0368" w:rsidRDefault="006C03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 Include?</w:t>
            </w:r>
          </w:p>
        </w:tc>
      </w:tr>
      <w:tr w:rsidR="006C0368" w14:paraId="2BE80600" w14:textId="77777777" w:rsidTr="006C0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176A5" w14:textId="77777777" w:rsidR="006C0368" w:rsidRDefault="006C0368">
            <w:proofErr w:type="spellStart"/>
            <w:r>
              <w:rPr>
                <w:rStyle w:val="HTMLCode"/>
                <w:rFonts w:eastAsiaTheme="majorEastAsia"/>
              </w:rPr>
              <w:t>pages_viewed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cart_additions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B17BD2" w14:textId="77777777" w:rsidR="006C0368" w:rsidRDefault="006C0368">
            <w:r>
              <w:t>Influence both price exposure and conversion</w:t>
            </w:r>
          </w:p>
        </w:tc>
      </w:tr>
      <w:tr w:rsidR="006C0368" w14:paraId="432A666D" w14:textId="77777777" w:rsidTr="006C0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AF840" w14:textId="77777777" w:rsidR="006C0368" w:rsidRDefault="006C0368">
            <w:r>
              <w:rPr>
                <w:rStyle w:val="HTMLCode"/>
                <w:rFonts w:eastAsiaTheme="majorEastAsia"/>
              </w:rPr>
              <w:lastRenderedPageBreak/>
              <w:t>region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device_type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52AFAE" w14:textId="77777777" w:rsidR="006C0368" w:rsidRDefault="006C0368">
            <w:r>
              <w:t>Capture geographic/tech context</w:t>
            </w:r>
          </w:p>
        </w:tc>
      </w:tr>
      <w:tr w:rsidR="006C0368" w14:paraId="18CFBE83" w14:textId="77777777" w:rsidTr="006C0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830A0" w14:textId="77777777" w:rsidR="006C0368" w:rsidRDefault="006C0368">
            <w:proofErr w:type="spellStart"/>
            <w:r>
              <w:rPr>
                <w:rStyle w:val="HTMLCode"/>
                <w:rFonts w:eastAsiaTheme="majorEastAsia"/>
              </w:rPr>
              <w:t>previous_discount_received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5E3979" w14:textId="77777777" w:rsidR="006C0368" w:rsidRDefault="006C0368">
            <w:r>
              <w:t>Adjusts for promotion familiarity bias</w:t>
            </w:r>
          </w:p>
        </w:tc>
      </w:tr>
    </w:tbl>
    <w:p w14:paraId="74CC5C1D" w14:textId="77777777" w:rsidR="006C0368" w:rsidRDefault="00F5764B" w:rsidP="006C0368">
      <w:r>
        <w:rPr>
          <w:noProof/>
        </w:rPr>
        <w:pict w14:anchorId="76A4BB58">
          <v:rect id="_x0000_i1139" alt="" style="width:431.95pt;height:.05pt;mso-width-percent:0;mso-height-percent:0;mso-width-percent:0;mso-height-percent:0" o:hrpct="923" o:hralign="center" o:hrstd="t" o:hr="t" fillcolor="#a0a0a0" stroked="f"/>
        </w:pict>
      </w:r>
    </w:p>
    <w:p w14:paraId="5EF6AB09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🚫</w:t>
      </w:r>
      <w:r>
        <w:t xml:space="preserve"> What Not to Include</w:t>
      </w:r>
    </w:p>
    <w:p w14:paraId="380C64B1" w14:textId="77777777" w:rsidR="006C0368" w:rsidRDefault="006C0368" w:rsidP="006C0368">
      <w:pPr>
        <w:pStyle w:val="NormalWeb"/>
      </w:pPr>
      <w:r>
        <w:t>Avoid:</w:t>
      </w:r>
    </w:p>
    <w:p w14:paraId="4E7FADC5" w14:textId="77777777" w:rsidR="006C0368" w:rsidRDefault="006C0368" w:rsidP="006C0368">
      <w:pPr>
        <w:pStyle w:val="NormalWeb"/>
        <w:numPr>
          <w:ilvl w:val="0"/>
          <w:numId w:val="36"/>
        </w:numPr>
      </w:pPr>
      <w:r>
        <w:t xml:space="preserve">Post-discount actions like </w:t>
      </w:r>
      <w:proofErr w:type="spellStart"/>
      <w:r>
        <w:rPr>
          <w:rStyle w:val="HTMLCode"/>
          <w:rFonts w:eastAsiaTheme="majorEastAsia"/>
        </w:rPr>
        <w:t>time_spent_on_checkout_after_discount</w:t>
      </w:r>
      <w:proofErr w:type="spellEnd"/>
    </w:p>
    <w:p w14:paraId="133A45BF" w14:textId="77777777" w:rsidR="006C0368" w:rsidRDefault="00F5764B" w:rsidP="006C0368">
      <w:r>
        <w:rPr>
          <w:noProof/>
        </w:rPr>
        <w:pict w14:anchorId="28B41A61">
          <v:rect id="_x0000_i1138" alt="" style="width:431.95pt;height:.05pt;mso-width-percent:0;mso-height-percent:0;mso-width-percent:0;mso-height-percent:0" o:hrpct="923" o:hralign="center" o:hrstd="t" o:hr="t" fillcolor="#a0a0a0" stroked="f"/>
        </w:pict>
      </w:r>
    </w:p>
    <w:p w14:paraId="3D92686F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🧪</w:t>
      </w:r>
      <w:r>
        <w:t xml:space="preserve"> Code Example for W</w:t>
      </w:r>
    </w:p>
    <w:p w14:paraId="34BD3F12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W = </w:t>
      </w:r>
      <w:proofErr w:type="spellStart"/>
      <w:proofErr w:type="gram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TMLCode"/>
          <w:rFonts w:eastAsiaTheme="majorEastAsia"/>
        </w:rPr>
        <w:t>[</w:t>
      </w:r>
    </w:p>
    <w:p w14:paraId="5B2959B9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'</w:t>
      </w:r>
      <w:proofErr w:type="spellStart"/>
      <w:proofErr w:type="gramStart"/>
      <w:r>
        <w:rPr>
          <w:rStyle w:val="HTMLCode"/>
          <w:rFonts w:eastAsiaTheme="majorEastAsia"/>
        </w:rPr>
        <w:t>days</w:t>
      </w:r>
      <w:proofErr w:type="gramEnd"/>
      <w:r>
        <w:rPr>
          <w:rStyle w:val="HTMLCode"/>
          <w:rFonts w:eastAsiaTheme="majorEastAsia"/>
        </w:rPr>
        <w:t>_since_last_purchase</w:t>
      </w:r>
      <w:proofErr w:type="spellEnd"/>
      <w:r>
        <w:rPr>
          <w:rStyle w:val="HTMLCode"/>
          <w:rFonts w:eastAsiaTheme="majorEastAsia"/>
        </w:rPr>
        <w:t>', '</w:t>
      </w:r>
      <w:proofErr w:type="spellStart"/>
      <w:r>
        <w:rPr>
          <w:rStyle w:val="HTMLCode"/>
          <w:rFonts w:eastAsiaTheme="majorEastAsia"/>
        </w:rPr>
        <w:t>pages_viewed</w:t>
      </w:r>
      <w:proofErr w:type="spellEnd"/>
      <w:r>
        <w:rPr>
          <w:rStyle w:val="HTMLCode"/>
          <w:rFonts w:eastAsiaTheme="majorEastAsia"/>
        </w:rPr>
        <w:t>', '</w:t>
      </w:r>
      <w:proofErr w:type="spellStart"/>
      <w:r>
        <w:rPr>
          <w:rStyle w:val="HTMLCode"/>
          <w:rFonts w:eastAsiaTheme="majorEastAsia"/>
        </w:rPr>
        <w:t>cart_additions</w:t>
      </w:r>
      <w:proofErr w:type="spellEnd"/>
      <w:r>
        <w:rPr>
          <w:rStyle w:val="HTMLCode"/>
          <w:rFonts w:eastAsiaTheme="majorEastAsia"/>
        </w:rPr>
        <w:t>',</w:t>
      </w:r>
    </w:p>
    <w:p w14:paraId="5C63F349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'</w:t>
      </w:r>
      <w:proofErr w:type="spellStart"/>
      <w:proofErr w:type="gramStart"/>
      <w:r>
        <w:rPr>
          <w:rStyle w:val="HTMLCode"/>
          <w:rFonts w:eastAsiaTheme="majorEastAsia"/>
        </w:rPr>
        <w:t>account</w:t>
      </w:r>
      <w:proofErr w:type="gramEnd"/>
      <w:r>
        <w:rPr>
          <w:rStyle w:val="HTMLCode"/>
          <w:rFonts w:eastAsiaTheme="majorEastAsia"/>
        </w:rPr>
        <w:t>_age</w:t>
      </w:r>
      <w:proofErr w:type="spellEnd"/>
      <w:r>
        <w:rPr>
          <w:rStyle w:val="HTMLCode"/>
          <w:rFonts w:eastAsiaTheme="majorEastAsia"/>
        </w:rPr>
        <w:t>', '</w:t>
      </w:r>
      <w:proofErr w:type="spellStart"/>
      <w:r>
        <w:rPr>
          <w:rStyle w:val="HTMLCode"/>
          <w:rFonts w:eastAsiaTheme="majorEastAsia"/>
        </w:rPr>
        <w:t>device_type</w:t>
      </w:r>
      <w:proofErr w:type="spellEnd"/>
      <w:r>
        <w:rPr>
          <w:rStyle w:val="HTMLCode"/>
          <w:rFonts w:eastAsiaTheme="majorEastAsia"/>
        </w:rPr>
        <w:t>', 'region', '</w:t>
      </w:r>
      <w:proofErr w:type="spellStart"/>
      <w:r>
        <w:rPr>
          <w:rStyle w:val="HTMLCode"/>
          <w:rFonts w:eastAsiaTheme="majorEastAsia"/>
        </w:rPr>
        <w:t>previous_discount_received</w:t>
      </w:r>
      <w:proofErr w:type="spellEnd"/>
      <w:r>
        <w:rPr>
          <w:rStyle w:val="HTMLCode"/>
          <w:rFonts w:eastAsiaTheme="majorEastAsia"/>
        </w:rPr>
        <w:t>'</w:t>
      </w:r>
    </w:p>
    <w:p w14:paraId="017912A3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]</w:t>
      </w:r>
      <w:proofErr w:type="gramStart"/>
      <w:r>
        <w:rPr>
          <w:rStyle w:val="HTMLCode"/>
          <w:rFonts w:eastAsiaTheme="majorEastAsia"/>
        </w:rPr>
        <w:t>].values</w:t>
      </w:r>
      <w:proofErr w:type="gramEnd"/>
    </w:p>
    <w:p w14:paraId="1CCCA5E6" w14:textId="77777777" w:rsidR="006C0368" w:rsidRDefault="00F5764B" w:rsidP="006C0368">
      <w:r>
        <w:rPr>
          <w:noProof/>
        </w:rPr>
        <w:pict w14:anchorId="2064B503">
          <v:rect id="_x0000_i1137" alt="" style="width:431.95pt;height:.05pt;mso-width-percent:0;mso-height-percent:0;mso-width-percent:0;mso-height-percent:0" o:hrpct="923" o:hralign="center" o:hrstd="t" o:hr="t" fillcolor="#a0a0a0" stroked="f"/>
        </w:pict>
      </w:r>
    </w:p>
    <w:p w14:paraId="3E12C9E3" w14:textId="77777777" w:rsidR="006C0368" w:rsidRDefault="006C0368" w:rsidP="006C0368">
      <w:pPr>
        <w:pStyle w:val="NormalWeb"/>
      </w:pPr>
      <w:r>
        <w:t>Great! Here's the structured explanation for:</w:t>
      </w:r>
    </w:p>
    <w:p w14:paraId="71D7D00B" w14:textId="77777777" w:rsidR="006C0368" w:rsidRDefault="00F5764B" w:rsidP="006C0368">
      <w:r>
        <w:rPr>
          <w:noProof/>
        </w:rPr>
        <w:pict w14:anchorId="7D41916E">
          <v:rect id="_x0000_i1136" alt="" style="width:431.95pt;height:.05pt;mso-width-percent:0;mso-height-percent:0;mso-width-percent:0;mso-height-percent:0" o:hrpct="923" o:hralign="center" o:hrstd="t" o:hr="t" fillcolor="#a0a0a0" stroked="f"/>
        </w:pict>
      </w:r>
    </w:p>
    <w:p w14:paraId="7F553A3E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🔍</w:t>
      </w:r>
      <w:r>
        <w:t xml:space="preserve"> Method: DMLIV (Double Machine Learning with Instrumental Variables)</w:t>
      </w:r>
    </w:p>
    <w:p w14:paraId="03A84D4B" w14:textId="77777777" w:rsidR="006C0368" w:rsidRDefault="00F5764B" w:rsidP="006C0368">
      <w:r>
        <w:rPr>
          <w:noProof/>
        </w:rPr>
        <w:pict w14:anchorId="57752544">
          <v:rect id="_x0000_i1135" alt="" style="width:431.95pt;height:.05pt;mso-width-percent:0;mso-height-percent:0;mso-width-percent:0;mso-height-percent:0" o:hrpct="923" o:hralign="center" o:hrstd="t" o:hr="t" fillcolor="#a0a0a0" stroked="f"/>
        </w:pict>
      </w:r>
    </w:p>
    <w:p w14:paraId="6AA9F7F5" w14:textId="77777777" w:rsidR="006C0368" w:rsidRDefault="006C0368" w:rsidP="006C0368">
      <w:pPr>
        <w:pStyle w:val="NormalWeb"/>
      </w:pPr>
      <w:r>
        <w:t xml:space="preserve">Great question! </w:t>
      </w:r>
      <w:r>
        <w:rPr>
          <w:rStyle w:val="Strong"/>
        </w:rPr>
        <w:t>DMLIV</w:t>
      </w:r>
      <w:r>
        <w:t xml:space="preserve"> is designed to handle </w:t>
      </w:r>
      <w:r>
        <w:rPr>
          <w:rStyle w:val="Strong"/>
        </w:rPr>
        <w:t>endogeneity</w:t>
      </w:r>
      <w:r>
        <w:t xml:space="preserve"> — situations where your treatment (e.g., price) is </w:t>
      </w:r>
      <w:r>
        <w:rPr>
          <w:rStyle w:val="Strong"/>
        </w:rPr>
        <w:t>not randomly assigned</w:t>
      </w:r>
      <w:r>
        <w:t xml:space="preserve"> and may be </w:t>
      </w:r>
      <w:r>
        <w:rPr>
          <w:rStyle w:val="Strong"/>
        </w:rPr>
        <w:t>correlated with unobserved factors</w:t>
      </w:r>
      <w:r>
        <w:t xml:space="preserve"> that also affect your outcome (e.g., purchases).</w:t>
      </w:r>
    </w:p>
    <w:p w14:paraId="159A574F" w14:textId="77777777" w:rsidR="006C0368" w:rsidRDefault="006C0368" w:rsidP="006C0368">
      <w:pPr>
        <w:pStyle w:val="NormalWeb"/>
      </w:pPr>
      <w:r>
        <w:t xml:space="preserve">This method uses </w:t>
      </w:r>
      <w:r>
        <w:rPr>
          <w:rStyle w:val="Strong"/>
        </w:rPr>
        <w:t>instrumental variables (IVs)</w:t>
      </w:r>
      <w:r>
        <w:t xml:space="preserve"> and ML to consistently estimate treatment effects, especially when there's </w:t>
      </w:r>
      <w:r>
        <w:rPr>
          <w:rStyle w:val="Strong"/>
        </w:rPr>
        <w:t>selection bias</w:t>
      </w:r>
      <w:r>
        <w:t xml:space="preserve"> or </w:t>
      </w:r>
      <w:r>
        <w:rPr>
          <w:rStyle w:val="Strong"/>
        </w:rPr>
        <w:t>strategic pricing</w:t>
      </w:r>
      <w:r>
        <w:t>.</w:t>
      </w:r>
    </w:p>
    <w:p w14:paraId="5D143B5A" w14:textId="77777777" w:rsidR="006C0368" w:rsidRDefault="00F5764B" w:rsidP="006C0368">
      <w:r>
        <w:rPr>
          <w:noProof/>
        </w:rPr>
        <w:pict w14:anchorId="442388BB">
          <v:rect id="_x0000_i1134" alt="" style="width:431.95pt;height:.05pt;mso-width-percent:0;mso-height-percent:0;mso-width-percent:0;mso-height-percent:0" o:hrpct="923" o:hralign="center" o:hrstd="t" o:hr="t" fillcolor="#a0a0a0" stroked="f"/>
        </w:pict>
      </w:r>
    </w:p>
    <w:p w14:paraId="6C35DABD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When to Use DMLIV at Amazon</w:t>
      </w:r>
    </w:p>
    <w:p w14:paraId="691565D7" w14:textId="77777777" w:rsidR="006C0368" w:rsidRDefault="006C0368" w:rsidP="006C0368">
      <w:pPr>
        <w:pStyle w:val="NormalWeb"/>
      </w:pPr>
      <w:r>
        <w:t xml:space="preserve">Let’s say you want to evaluate the </w:t>
      </w:r>
      <w:r>
        <w:rPr>
          <w:rStyle w:val="Strong"/>
        </w:rPr>
        <w:t>impact of algorithmically set prices on product demand</w:t>
      </w:r>
      <w:r>
        <w:t>, but:</w:t>
      </w:r>
    </w:p>
    <w:p w14:paraId="74F0D992" w14:textId="77777777" w:rsidR="006C0368" w:rsidRDefault="006C0368" w:rsidP="006C0368">
      <w:pPr>
        <w:pStyle w:val="NormalWeb"/>
        <w:numPr>
          <w:ilvl w:val="0"/>
          <w:numId w:val="37"/>
        </w:numPr>
      </w:pPr>
      <w:r>
        <w:t xml:space="preserve">Pricing depends on </w:t>
      </w:r>
      <w:r>
        <w:rPr>
          <w:rStyle w:val="Strong"/>
        </w:rPr>
        <w:t>past sales, browsing, or promotions</w:t>
      </w:r>
      <w:r>
        <w:t>, which are also correlated with demand.</w:t>
      </w:r>
    </w:p>
    <w:p w14:paraId="56D7A887" w14:textId="77777777" w:rsidR="006C0368" w:rsidRDefault="006C0368" w:rsidP="006C0368">
      <w:pPr>
        <w:pStyle w:val="NormalWeb"/>
        <w:numPr>
          <w:ilvl w:val="0"/>
          <w:numId w:val="37"/>
        </w:numPr>
      </w:pPr>
      <w:r>
        <w:t xml:space="preserve">You have a </w:t>
      </w:r>
      <w:r>
        <w:rPr>
          <w:rStyle w:val="Strong"/>
        </w:rPr>
        <w:t>randomized ad campaign or A/B price test</w:t>
      </w:r>
      <w:r>
        <w:t xml:space="preserve"> that can act as an instrument.</w:t>
      </w:r>
    </w:p>
    <w:p w14:paraId="2A6931DD" w14:textId="77777777" w:rsidR="006C0368" w:rsidRDefault="006C0368" w:rsidP="006C0368">
      <w:pPr>
        <w:pStyle w:val="NormalWeb"/>
      </w:pPr>
      <w:r>
        <w:lastRenderedPageBreak/>
        <w:t xml:space="preserve">DMLIV allows you to </w:t>
      </w:r>
      <w:r>
        <w:rPr>
          <w:rStyle w:val="Strong"/>
        </w:rPr>
        <w:t>recover the causal price effect</w:t>
      </w:r>
      <w:r>
        <w:t xml:space="preserve"> even when treatment assignment is biased.</w:t>
      </w:r>
    </w:p>
    <w:p w14:paraId="20AAB790" w14:textId="77777777" w:rsidR="006C0368" w:rsidRDefault="00F5764B" w:rsidP="006C0368">
      <w:r>
        <w:rPr>
          <w:noProof/>
        </w:rPr>
        <w:pict w14:anchorId="22413E69">
          <v:rect id="_x0000_i1133" alt="" style="width:431.95pt;height:.05pt;mso-width-percent:0;mso-height-percent:0;mso-width-percent:0;mso-height-percent:0" o:hrpct="923" o:hralign="center" o:hrstd="t" o:hr="t" fillcolor="#a0a0a0" stroked="f"/>
        </w:pict>
      </w:r>
    </w:p>
    <w:p w14:paraId="5050E5B4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🧠</w:t>
      </w:r>
      <w:r>
        <w:t xml:space="preserve"> Key Assumptions</w:t>
      </w:r>
    </w:p>
    <w:p w14:paraId="4A8914CA" w14:textId="77777777" w:rsidR="006C0368" w:rsidRDefault="006C0368" w:rsidP="006C0368">
      <w:pPr>
        <w:pStyle w:val="NormalWeb"/>
        <w:numPr>
          <w:ilvl w:val="0"/>
          <w:numId w:val="38"/>
        </w:numPr>
      </w:pPr>
      <w:r>
        <w:rPr>
          <w:rStyle w:val="Strong"/>
        </w:rPr>
        <w:t>Instrument Relevance</w:t>
      </w:r>
      <w:r>
        <w:t xml:space="preserve">: The instrument </w:t>
      </w:r>
      <w:r>
        <w:rPr>
          <w:rStyle w:val="katex"/>
        </w:rPr>
        <w:t>ZZ</w:t>
      </w:r>
      <w:r>
        <w:t xml:space="preserve"> must predict treatment </w:t>
      </w:r>
      <w:r>
        <w:rPr>
          <w:rStyle w:val="katex"/>
        </w:rPr>
        <w:t>TT</w:t>
      </w:r>
      <w:r>
        <w:t>.</w:t>
      </w:r>
      <w:r>
        <w:br/>
      </w:r>
      <w:proofErr w:type="spellStart"/>
      <w:r>
        <w:rPr>
          <w:rStyle w:val="katex"/>
        </w:rPr>
        <w:t>Cov</w:t>
      </w:r>
      <w:proofErr w:type="spellEnd"/>
      <w:r>
        <w:rPr>
          <w:rStyle w:val="katex"/>
        </w:rPr>
        <w:t>(</w:t>
      </w:r>
      <w:proofErr w:type="gramStart"/>
      <w:r>
        <w:rPr>
          <w:rStyle w:val="katex"/>
        </w:rPr>
        <w:t>Z,T</w:t>
      </w:r>
      <w:proofErr w:type="gramEnd"/>
      <w:r>
        <w:rPr>
          <w:rStyle w:val="katex"/>
        </w:rPr>
        <w:t>)≠0\</w:t>
      </w:r>
      <w:proofErr w:type="gramStart"/>
      <w:r>
        <w:rPr>
          <w:rStyle w:val="katex"/>
        </w:rPr>
        <w:t>text{</w:t>
      </w:r>
      <w:proofErr w:type="spellStart"/>
      <w:proofErr w:type="gramEnd"/>
      <w:r>
        <w:rPr>
          <w:rStyle w:val="katex"/>
        </w:rPr>
        <w:t>Cov</w:t>
      </w:r>
      <w:proofErr w:type="spellEnd"/>
      <w:proofErr w:type="gramStart"/>
      <w:r>
        <w:rPr>
          <w:rStyle w:val="katex"/>
        </w:rPr>
        <w:t>}(</w:t>
      </w:r>
      <w:proofErr w:type="gramEnd"/>
      <w:r>
        <w:rPr>
          <w:rStyle w:val="katex"/>
        </w:rPr>
        <w:t>Z, T) \</w:t>
      </w:r>
      <w:proofErr w:type="spellStart"/>
      <w:r>
        <w:rPr>
          <w:rStyle w:val="katex"/>
        </w:rPr>
        <w:t>neq</w:t>
      </w:r>
      <w:proofErr w:type="spellEnd"/>
      <w:r>
        <w:rPr>
          <w:rStyle w:val="katex"/>
        </w:rPr>
        <w:t xml:space="preserve"> 0</w:t>
      </w:r>
    </w:p>
    <w:p w14:paraId="07EF6087" w14:textId="77777777" w:rsidR="006C0368" w:rsidRDefault="006C0368" w:rsidP="006C0368">
      <w:pPr>
        <w:pStyle w:val="NormalWeb"/>
        <w:numPr>
          <w:ilvl w:val="0"/>
          <w:numId w:val="38"/>
        </w:numPr>
      </w:pPr>
      <w:r>
        <w:rPr>
          <w:rStyle w:val="Strong"/>
        </w:rPr>
        <w:t>Instrument Exogeneity</w:t>
      </w:r>
      <w:r>
        <w:t>: The instrument is uncorrelated with the error term in the outcome equation.</w:t>
      </w:r>
      <w:r>
        <w:br/>
      </w:r>
      <w:proofErr w:type="spellStart"/>
      <w:r>
        <w:rPr>
          <w:rStyle w:val="katex"/>
        </w:rPr>
        <w:t>Z</w:t>
      </w:r>
      <w:r>
        <w:rPr>
          <w:rStyle w:val="katex"/>
          <w:rFonts w:ascii="Cambria Math" w:hAnsi="Cambria Math" w:cs="Cambria Math"/>
        </w:rPr>
        <w:t>⊥</w:t>
      </w:r>
      <w:r>
        <w:rPr>
          <w:rStyle w:val="katex"/>
        </w:rPr>
        <w:t>ε</w:t>
      </w:r>
      <w:r>
        <w:rPr>
          <w:rStyle w:val="katex"/>
          <w:rFonts w:ascii="Cambria Math" w:hAnsi="Cambria Math" w:cs="Cambria Math"/>
        </w:rPr>
        <w:t>∣</w:t>
      </w:r>
      <w:proofErr w:type="gramStart"/>
      <w:r>
        <w:rPr>
          <w:rStyle w:val="katex"/>
        </w:rPr>
        <w:t>X,WZ</w:t>
      </w:r>
      <w:proofErr w:type="spellEnd"/>
      <w:proofErr w:type="gramEnd"/>
      <w:r>
        <w:rPr>
          <w:rStyle w:val="katex"/>
        </w:rPr>
        <w:t xml:space="preserve"> \perp \</w:t>
      </w:r>
      <w:proofErr w:type="spellStart"/>
      <w:r>
        <w:rPr>
          <w:rStyle w:val="katex"/>
        </w:rPr>
        <w:t>varepsilon</w:t>
      </w:r>
      <w:proofErr w:type="spellEnd"/>
      <w:r>
        <w:rPr>
          <w:rStyle w:val="katex"/>
        </w:rPr>
        <w:t xml:space="preserve"> \mid X, W</w:t>
      </w:r>
    </w:p>
    <w:p w14:paraId="0556D80A" w14:textId="77777777" w:rsidR="006C0368" w:rsidRDefault="006C0368" w:rsidP="006C0368">
      <w:pPr>
        <w:pStyle w:val="NormalWeb"/>
        <w:numPr>
          <w:ilvl w:val="0"/>
          <w:numId w:val="38"/>
        </w:numPr>
      </w:pPr>
      <w:r>
        <w:rPr>
          <w:rStyle w:val="Strong"/>
        </w:rPr>
        <w:t>Exclusion Restriction</w:t>
      </w:r>
      <w:r>
        <w:t xml:space="preserve">: The instrument only affects </w:t>
      </w:r>
      <w:r>
        <w:rPr>
          <w:rStyle w:val="katex"/>
        </w:rPr>
        <w:t>YY</w:t>
      </w:r>
      <w:r>
        <w:t xml:space="preserve"> through </w:t>
      </w:r>
      <w:r>
        <w:rPr>
          <w:rStyle w:val="katex"/>
        </w:rPr>
        <w:t>TT</w:t>
      </w:r>
    </w:p>
    <w:p w14:paraId="6FAAA590" w14:textId="77777777" w:rsidR="006C0368" w:rsidRDefault="00F5764B" w:rsidP="006C0368">
      <w:r>
        <w:rPr>
          <w:noProof/>
        </w:rPr>
        <w:pict w14:anchorId="3C03F8C5">
          <v:rect id="_x0000_i1132" alt="" style="width:431.95pt;height:.05pt;mso-width-percent:0;mso-height-percent:0;mso-width-percent:0;mso-height-percent:0" o:hrpct="923" o:hralign="center" o:hrstd="t" o:hr="t" fillcolor="#a0a0a0" stroked="f"/>
        </w:pict>
      </w:r>
    </w:p>
    <w:p w14:paraId="009E6C6B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🔧</w:t>
      </w:r>
      <w:r>
        <w:t xml:space="preserve"> Model Steps</w:t>
      </w:r>
    </w:p>
    <w:p w14:paraId="58B1F5F3" w14:textId="77777777" w:rsidR="006C0368" w:rsidRDefault="006C0368" w:rsidP="006C0368">
      <w:pPr>
        <w:pStyle w:val="NormalWeb"/>
        <w:numPr>
          <w:ilvl w:val="0"/>
          <w:numId w:val="39"/>
        </w:numPr>
      </w:pPr>
      <w:r>
        <w:t xml:space="preserve">Predict </w:t>
      </w:r>
      <w:r>
        <w:rPr>
          <w:rStyle w:val="katex"/>
        </w:rPr>
        <w:t>T</w:t>
      </w:r>
      <w:r>
        <w:rPr>
          <w:rStyle w:val="katex"/>
          <w:rFonts w:ascii="Cambria Math" w:hAnsi="Cambria Math" w:cs="Cambria Math"/>
        </w:rPr>
        <w:t>∼</w:t>
      </w:r>
      <w:proofErr w:type="gramStart"/>
      <w:r>
        <w:rPr>
          <w:rStyle w:val="katex"/>
        </w:rPr>
        <w:t>Z,X</w:t>
      </w:r>
      <w:proofErr w:type="gramEnd"/>
      <w:r>
        <w:rPr>
          <w:rStyle w:val="katex"/>
        </w:rPr>
        <w:t>,WT \sim Z, X, W</w:t>
      </w:r>
      <w:r>
        <w:t>: instrument → treatment</w:t>
      </w:r>
    </w:p>
    <w:p w14:paraId="3E354425" w14:textId="77777777" w:rsidR="006C0368" w:rsidRDefault="006C0368" w:rsidP="006C0368">
      <w:pPr>
        <w:pStyle w:val="NormalWeb"/>
        <w:numPr>
          <w:ilvl w:val="0"/>
          <w:numId w:val="39"/>
        </w:numPr>
      </w:pPr>
      <w:r>
        <w:t xml:space="preserve">Predict </w:t>
      </w:r>
      <w:r>
        <w:rPr>
          <w:rStyle w:val="katex"/>
        </w:rPr>
        <w:t>Y</w:t>
      </w:r>
      <w:r>
        <w:rPr>
          <w:rStyle w:val="katex"/>
          <w:rFonts w:ascii="Cambria Math" w:hAnsi="Cambria Math" w:cs="Cambria Math"/>
        </w:rPr>
        <w:t>∼</w:t>
      </w:r>
      <w:proofErr w:type="gramStart"/>
      <w:r>
        <w:rPr>
          <w:rStyle w:val="katex"/>
        </w:rPr>
        <w:t>T,X</w:t>
      </w:r>
      <w:proofErr w:type="gramEnd"/>
      <w:r>
        <w:rPr>
          <w:rStyle w:val="katex"/>
        </w:rPr>
        <w:t>,WY \sim T, X, W</w:t>
      </w:r>
    </w:p>
    <w:p w14:paraId="1C840EB8" w14:textId="77777777" w:rsidR="006C0368" w:rsidRDefault="006C0368" w:rsidP="006C0368">
      <w:pPr>
        <w:pStyle w:val="NormalWeb"/>
        <w:numPr>
          <w:ilvl w:val="0"/>
          <w:numId w:val="39"/>
        </w:numPr>
      </w:pPr>
      <w:r>
        <w:t xml:space="preserve">Estimate CATE: </w:t>
      </w:r>
      <w:r>
        <w:rPr>
          <w:rStyle w:val="katex"/>
        </w:rPr>
        <w:t>θ(X)=∂Y∂T\theta(X) = \</w:t>
      </w:r>
      <w:proofErr w:type="gramStart"/>
      <w:r>
        <w:rPr>
          <w:rStyle w:val="katex"/>
        </w:rPr>
        <w:t>frac{</w:t>
      </w:r>
      <w:proofErr w:type="gramEnd"/>
      <w:r>
        <w:rPr>
          <w:rStyle w:val="katex"/>
        </w:rPr>
        <w:t xml:space="preserve">\partial </w:t>
      </w:r>
      <w:proofErr w:type="gramStart"/>
      <w:r>
        <w:rPr>
          <w:rStyle w:val="katex"/>
        </w:rPr>
        <w:t>Y}{</w:t>
      </w:r>
      <w:proofErr w:type="gramEnd"/>
      <w:r>
        <w:rPr>
          <w:rStyle w:val="katex"/>
        </w:rPr>
        <w:t>\partial T}</w:t>
      </w:r>
      <w:r>
        <w:t xml:space="preserve"> corrected using residuals</w:t>
      </w:r>
    </w:p>
    <w:p w14:paraId="11356311" w14:textId="77777777" w:rsidR="006C0368" w:rsidRDefault="00F5764B" w:rsidP="006C0368">
      <w:r>
        <w:rPr>
          <w:noProof/>
        </w:rPr>
        <w:pict w14:anchorId="7F6B6100">
          <v:rect id="_x0000_i1131" alt="" style="width:431.95pt;height:.05pt;mso-width-percent:0;mso-height-percent:0;mso-width-percent:0;mso-height-percent:0" o:hrpct="923" o:hralign="center" o:hrstd="t" o:hr="t" fillcolor="#a0a0a0" stroked="f"/>
        </w:pict>
      </w:r>
    </w:p>
    <w:p w14:paraId="48263BD2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⚙️</w:t>
      </w:r>
      <w:r>
        <w:t xml:space="preserve"> Example Implementation</w:t>
      </w:r>
    </w:p>
    <w:p w14:paraId="7DD1CD6A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r>
        <w:rPr>
          <w:rStyle w:val="HTMLCode"/>
          <w:rFonts w:eastAsiaTheme="majorEastAsia"/>
        </w:rPr>
        <w:t>econml.iv.dml</w:t>
      </w:r>
      <w:proofErr w:type="spellEnd"/>
      <w:r>
        <w:rPr>
          <w:rStyle w:val="HTMLCode"/>
          <w:rFonts w:eastAsiaTheme="majorEastAsia"/>
        </w:rPr>
        <w:t xml:space="preserve"> import DMLIV</w:t>
      </w:r>
    </w:p>
    <w:p w14:paraId="74C24B73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proofErr w:type="gramStart"/>
      <w:r>
        <w:rPr>
          <w:rStyle w:val="HTMLCode"/>
          <w:rFonts w:eastAsiaTheme="majorEastAsia"/>
        </w:rPr>
        <w:t>sklearn.ensemble</w:t>
      </w:r>
      <w:proofErr w:type="spellEnd"/>
      <w:proofErr w:type="gramEnd"/>
      <w:r>
        <w:rPr>
          <w:rStyle w:val="HTMLCode"/>
          <w:rFonts w:eastAsiaTheme="majorEastAsia"/>
        </w:rPr>
        <w:t xml:space="preserve"> import </w:t>
      </w:r>
      <w:proofErr w:type="spellStart"/>
      <w:r>
        <w:rPr>
          <w:rStyle w:val="HTMLCode"/>
          <w:rFonts w:eastAsiaTheme="majorEastAsia"/>
        </w:rPr>
        <w:t>GradientBoostingRegressor</w:t>
      </w:r>
      <w:proofErr w:type="spellEnd"/>
    </w:p>
    <w:p w14:paraId="5CD562DA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</w:p>
    <w:p w14:paraId="013E2A94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est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DMLIV(</w:t>
      </w:r>
      <w:proofErr w:type="spellStart"/>
      <w:proofErr w:type="gramEnd"/>
      <w:r>
        <w:rPr>
          <w:rStyle w:val="HTMLCode"/>
          <w:rFonts w:eastAsiaTheme="majorEastAsia"/>
        </w:rPr>
        <w:t>model_y</w:t>
      </w:r>
      <w:proofErr w:type="spellEnd"/>
      <w:r>
        <w:rPr>
          <w:rStyle w:val="HTMLCode"/>
          <w:rFonts w:eastAsiaTheme="majorEastAsia"/>
        </w:rPr>
        <w:t>=</w:t>
      </w:r>
      <w:proofErr w:type="spellStart"/>
      <w:proofErr w:type="gramStart"/>
      <w:r>
        <w:rPr>
          <w:rStyle w:val="HTMLCode"/>
          <w:rFonts w:eastAsiaTheme="majorEastAsia"/>
        </w:rPr>
        <w:t>GradientBoostingRegressor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),</w:t>
      </w:r>
    </w:p>
    <w:p w14:paraId="48F41A06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model_t</w:t>
      </w:r>
      <w:proofErr w:type="spellEnd"/>
      <w:r>
        <w:rPr>
          <w:rStyle w:val="HTMLCode"/>
          <w:rFonts w:eastAsiaTheme="majorEastAsia"/>
        </w:rPr>
        <w:t>=</w:t>
      </w:r>
      <w:proofErr w:type="spellStart"/>
      <w:proofErr w:type="gramStart"/>
      <w:r>
        <w:rPr>
          <w:rStyle w:val="HTMLCode"/>
          <w:rFonts w:eastAsiaTheme="majorEastAsia"/>
        </w:rPr>
        <w:t>GradientBoostingRegressor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),</w:t>
      </w:r>
    </w:p>
    <w:p w14:paraId="5797431A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model_z</w:t>
      </w:r>
      <w:proofErr w:type="spellEnd"/>
      <w:r>
        <w:rPr>
          <w:rStyle w:val="HTMLCode"/>
          <w:rFonts w:eastAsiaTheme="majorEastAsia"/>
        </w:rPr>
        <w:t>=</w:t>
      </w:r>
      <w:proofErr w:type="spellStart"/>
      <w:proofErr w:type="gramStart"/>
      <w:r>
        <w:rPr>
          <w:rStyle w:val="HTMLCode"/>
          <w:rFonts w:eastAsiaTheme="majorEastAsia"/>
        </w:rPr>
        <w:t>GradientBoostingRegressor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),</w:t>
      </w:r>
    </w:p>
    <w:p w14:paraId="60F62977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discrete_treatment</w:t>
      </w:r>
      <w:proofErr w:type="spellEnd"/>
      <w:r>
        <w:rPr>
          <w:rStyle w:val="HTMLCode"/>
          <w:rFonts w:eastAsiaTheme="majorEastAsia"/>
        </w:rPr>
        <w:t>=False)</w:t>
      </w:r>
    </w:p>
    <w:p w14:paraId="5EA19F15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</w:p>
    <w:p w14:paraId="7960D532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est.fit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Y, T, Z=Z, X=X, W=W)</w:t>
      </w:r>
    </w:p>
    <w:p w14:paraId="12DFE6F0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theta = </w:t>
      </w:r>
      <w:proofErr w:type="spellStart"/>
      <w:proofErr w:type="gramStart"/>
      <w:r>
        <w:rPr>
          <w:rStyle w:val="HTMLCode"/>
          <w:rFonts w:eastAsiaTheme="majorEastAsia"/>
        </w:rPr>
        <w:t>est.const</w:t>
      </w:r>
      <w:proofErr w:type="gramEnd"/>
      <w:r>
        <w:rPr>
          <w:rStyle w:val="HTMLCode"/>
          <w:rFonts w:eastAsiaTheme="majorEastAsia"/>
        </w:rPr>
        <w:t>_marginal_effect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X_test</w:t>
      </w:r>
      <w:proofErr w:type="spellEnd"/>
      <w:r>
        <w:rPr>
          <w:rStyle w:val="HTMLCode"/>
          <w:rFonts w:eastAsiaTheme="majorEastAsia"/>
        </w:rPr>
        <w:t>)</w:t>
      </w:r>
    </w:p>
    <w:p w14:paraId="32AB3DC2" w14:textId="77777777" w:rsidR="006C0368" w:rsidRDefault="00F5764B" w:rsidP="006C0368">
      <w:r>
        <w:rPr>
          <w:noProof/>
        </w:rPr>
        <w:pict w14:anchorId="5575291F">
          <v:rect id="_x0000_i1130" alt="" style="width:431.95pt;height:.05pt;mso-width-percent:0;mso-height-percent:0;mso-width-percent:0;mso-height-percent:0" o:hrpct="923" o:hralign="center" o:hrstd="t" o:hr="t" fillcolor="#a0a0a0" stroked="f"/>
        </w:pict>
      </w:r>
    </w:p>
    <w:p w14:paraId="6E6D1AA2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📈</w:t>
      </w:r>
      <w:r>
        <w:t xml:space="preserve"> Interpretation</w:t>
      </w:r>
    </w:p>
    <w:p w14:paraId="6AA3ACEA" w14:textId="77777777" w:rsidR="006C0368" w:rsidRDefault="006C0368" w:rsidP="006C0368">
      <w:pPr>
        <w:pStyle w:val="NormalWeb"/>
        <w:numPr>
          <w:ilvl w:val="0"/>
          <w:numId w:val="40"/>
        </w:numPr>
      </w:pPr>
      <w:r>
        <w:t xml:space="preserve">If </w:t>
      </w:r>
      <w:r>
        <w:rPr>
          <w:rStyle w:val="HTMLCode"/>
          <w:rFonts w:eastAsiaTheme="majorEastAsia"/>
        </w:rPr>
        <w:t>theta = -1.5</w:t>
      </w:r>
      <w:r>
        <w:t xml:space="preserve">, then a $1 price decrease </w:t>
      </w:r>
      <w:r>
        <w:rPr>
          <w:rStyle w:val="Strong"/>
        </w:rPr>
        <w:t>causes</w:t>
      </w:r>
      <w:r>
        <w:t xml:space="preserve"> 1.5 more units to be purchased, accounting for endogeneity.</w:t>
      </w:r>
    </w:p>
    <w:p w14:paraId="242D74C9" w14:textId="77777777" w:rsidR="006C0368" w:rsidRDefault="00F5764B" w:rsidP="006C0368">
      <w:r>
        <w:rPr>
          <w:noProof/>
        </w:rPr>
        <w:pict w14:anchorId="0AB7684D">
          <v:rect id="_x0000_i1129" alt="" style="width:431.95pt;height:.05pt;mso-width-percent:0;mso-height-percent:0;mso-width-percent:0;mso-height-percent:0" o:hrpct="923" o:hralign="center" o:hrstd="t" o:hr="t" fillcolor="#a0a0a0" stroked="f"/>
        </w:pict>
      </w:r>
    </w:p>
    <w:p w14:paraId="7EE60C72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lastRenderedPageBreak/>
        <w:t>🛍</w:t>
      </w:r>
      <w:r>
        <w:t xml:space="preserve"> Amazon Case Study: Price Bias Correction via Randomized Ads</w:t>
      </w:r>
    </w:p>
    <w:p w14:paraId="5A7871EA" w14:textId="77777777" w:rsidR="006C0368" w:rsidRDefault="006C0368" w:rsidP="006C0368">
      <w:pPr>
        <w:pStyle w:val="NormalWeb"/>
      </w:pPr>
      <w:r>
        <w:t>“We algorithmically set prices based on user behavior. Can we still measure causal impact of price?”</w:t>
      </w:r>
    </w:p>
    <w:p w14:paraId="59B70BA0" w14:textId="77777777" w:rsidR="006C0368" w:rsidRDefault="006C0368" w:rsidP="006C0368">
      <w:pPr>
        <w:pStyle w:val="NormalWeb"/>
      </w:pPr>
      <w:r>
        <w:t xml:space="preserve">Use randomized ad placement or feature inclusion as </w:t>
      </w:r>
      <w:r>
        <w:rPr>
          <w:rStyle w:val="Strong"/>
        </w:rPr>
        <w:t>instrumental variables</w:t>
      </w:r>
      <w:r>
        <w:t xml:space="preserve"> to estimate </w:t>
      </w:r>
      <w:r>
        <w:rPr>
          <w:rStyle w:val="Strong"/>
        </w:rPr>
        <w:t>true demand response</w:t>
      </w:r>
      <w:r>
        <w:t xml:space="preserve"> </w:t>
      </w:r>
      <w:proofErr w:type="spellStart"/>
      <w:r>
        <w:t>under pricing</w:t>
      </w:r>
      <w:proofErr w:type="spellEnd"/>
      <w:r>
        <w:t xml:space="preserve"> rules.</w:t>
      </w:r>
    </w:p>
    <w:p w14:paraId="5E45EF5C" w14:textId="77777777" w:rsidR="006C0368" w:rsidRDefault="00F5764B" w:rsidP="006C0368">
      <w:r>
        <w:rPr>
          <w:noProof/>
        </w:rPr>
        <w:pict w14:anchorId="392903E0">
          <v:rect id="_x0000_i1128" alt="" style="width:431.95pt;height:.05pt;mso-width-percent:0;mso-height-percent:0;mso-width-percent:0;mso-height-percent:0" o:hrpct="923" o:hralign="center" o:hrstd="t" o:hr="t" fillcolor="#a0a0a0" stroked="f"/>
        </w:pict>
      </w:r>
    </w:p>
    <w:p w14:paraId="3BFC8E63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Control Variables (W): What to Include</w:t>
      </w:r>
    </w:p>
    <w:p w14:paraId="62EF505E" w14:textId="77777777" w:rsidR="006C0368" w:rsidRDefault="00F5764B" w:rsidP="006C0368">
      <w:r>
        <w:rPr>
          <w:noProof/>
        </w:rPr>
        <w:pict w14:anchorId="75868129">
          <v:rect id="_x0000_i1127" alt="" style="width:431.95pt;height:.05pt;mso-width-percent:0;mso-height-percent:0;mso-width-percent:0;mso-height-percent:0" o:hrpct="923" o:hralign="center" o:hrstd="t" o:hr="t" fillcolor="#a0a0a0" stroked="f"/>
        </w:pict>
      </w:r>
    </w:p>
    <w:p w14:paraId="11EB0F47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t>🧩</w:t>
      </w:r>
      <w:r>
        <w:t xml:space="preserve"> 1. </w:t>
      </w:r>
      <w:r>
        <w:rPr>
          <w:rStyle w:val="Strong"/>
          <w:b/>
          <w:bCs/>
        </w:rPr>
        <w:t>User Profile</w:t>
      </w:r>
    </w:p>
    <w:p w14:paraId="01B5C434" w14:textId="77777777" w:rsidR="006C0368" w:rsidRDefault="006C0368" w:rsidP="006C0368">
      <w:pPr>
        <w:pStyle w:val="NormalWeb"/>
        <w:numPr>
          <w:ilvl w:val="0"/>
          <w:numId w:val="41"/>
        </w:numPr>
      </w:pPr>
      <w:proofErr w:type="spellStart"/>
      <w:r>
        <w:rPr>
          <w:rStyle w:val="HTMLCode"/>
          <w:rFonts w:eastAsiaTheme="majorEastAsia"/>
        </w:rPr>
        <w:t>prime_status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account_age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user_segment</w:t>
      </w:r>
      <w:proofErr w:type="spellEnd"/>
    </w:p>
    <w:p w14:paraId="3534B537" w14:textId="77777777" w:rsidR="006C0368" w:rsidRDefault="00F5764B" w:rsidP="006C0368">
      <w:r>
        <w:rPr>
          <w:noProof/>
        </w:rPr>
        <w:pict w14:anchorId="44160B77">
          <v:rect id="_x0000_i1126" alt="" style="width:431.95pt;height:.05pt;mso-width-percent:0;mso-height-percent:0;mso-width-percent:0;mso-height-percent:0" o:hrpct="923" o:hralign="center" o:hrstd="t" o:hr="t" fillcolor="#a0a0a0" stroked="f"/>
        </w:pict>
      </w:r>
    </w:p>
    <w:p w14:paraId="4218CCE9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t>🧩</w:t>
      </w:r>
      <w:r>
        <w:t xml:space="preserve"> 2. </w:t>
      </w:r>
      <w:r>
        <w:rPr>
          <w:rStyle w:val="Strong"/>
          <w:b/>
          <w:bCs/>
        </w:rPr>
        <w:t>Shopping Context</w:t>
      </w:r>
    </w:p>
    <w:p w14:paraId="4C79CD87" w14:textId="77777777" w:rsidR="006C0368" w:rsidRDefault="006C0368" w:rsidP="006C0368">
      <w:pPr>
        <w:pStyle w:val="NormalWeb"/>
        <w:numPr>
          <w:ilvl w:val="0"/>
          <w:numId w:val="42"/>
        </w:numPr>
      </w:pPr>
      <w:proofErr w:type="spellStart"/>
      <w:r>
        <w:rPr>
          <w:rStyle w:val="HTMLCode"/>
          <w:rFonts w:eastAsiaTheme="majorEastAsia"/>
        </w:rPr>
        <w:t>category_interest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device_type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previous_ads_seen</w:t>
      </w:r>
      <w:proofErr w:type="spellEnd"/>
    </w:p>
    <w:p w14:paraId="77CE876F" w14:textId="77777777" w:rsidR="006C0368" w:rsidRDefault="00F5764B" w:rsidP="006C0368">
      <w:r>
        <w:rPr>
          <w:noProof/>
        </w:rPr>
        <w:pict w14:anchorId="1CC29A97">
          <v:rect id="_x0000_i11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492EB3E5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t>🧩</w:t>
      </w:r>
      <w:r>
        <w:t xml:space="preserve"> 3. </w:t>
      </w:r>
      <w:r>
        <w:rPr>
          <w:rStyle w:val="Strong"/>
          <w:b/>
          <w:bCs/>
        </w:rPr>
        <w:t>Time &amp; Geography</w:t>
      </w:r>
    </w:p>
    <w:p w14:paraId="1FB83AB9" w14:textId="77777777" w:rsidR="006C0368" w:rsidRDefault="006C0368" w:rsidP="006C0368">
      <w:pPr>
        <w:pStyle w:val="NormalWeb"/>
        <w:numPr>
          <w:ilvl w:val="0"/>
          <w:numId w:val="43"/>
        </w:numPr>
      </w:pPr>
      <w:proofErr w:type="spellStart"/>
      <w:r>
        <w:rPr>
          <w:rStyle w:val="HTMLCode"/>
          <w:rFonts w:eastAsiaTheme="majorEastAsia"/>
        </w:rPr>
        <w:t>day_of_week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hour_of_day</w:t>
      </w:r>
      <w:proofErr w:type="spellEnd"/>
      <w:r>
        <w:t xml:space="preserve">, </w:t>
      </w:r>
      <w:r>
        <w:rPr>
          <w:rStyle w:val="HTMLCode"/>
          <w:rFonts w:eastAsiaTheme="majorEastAsia"/>
        </w:rPr>
        <w:t>region</w:t>
      </w:r>
    </w:p>
    <w:p w14:paraId="79B19F93" w14:textId="77777777" w:rsidR="006C0368" w:rsidRDefault="00F5764B" w:rsidP="006C0368">
      <w:r>
        <w:rPr>
          <w:noProof/>
        </w:rPr>
        <w:pict w14:anchorId="70B15BD5">
          <v:rect id="_x0000_i1124" alt="" style="width:431.95pt;height:.05pt;mso-width-percent:0;mso-height-percent:0;mso-width-percent:0;mso-height-percent:0" o:hrpct="923" o:hralign="center" o:hrstd="t" o:hr="t" fillcolor="#a0a0a0" stroked="f"/>
        </w:pict>
      </w:r>
    </w:p>
    <w:p w14:paraId="2E43B879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4727"/>
      </w:tblGrid>
      <w:tr w:rsidR="006C0368" w14:paraId="45ACE173" w14:textId="77777777" w:rsidTr="006C03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8CD59" w14:textId="77777777" w:rsidR="006C0368" w:rsidRDefault="006C03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Variable</w:t>
            </w:r>
          </w:p>
        </w:tc>
        <w:tc>
          <w:tcPr>
            <w:tcW w:w="0" w:type="auto"/>
            <w:vAlign w:val="center"/>
            <w:hideMark/>
          </w:tcPr>
          <w:p w14:paraId="27BAD5E8" w14:textId="77777777" w:rsidR="006C0368" w:rsidRDefault="006C03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 Include?</w:t>
            </w:r>
          </w:p>
        </w:tc>
      </w:tr>
      <w:tr w:rsidR="006C0368" w14:paraId="7A5F5EE8" w14:textId="77777777" w:rsidTr="006C0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1CD26" w14:textId="77777777" w:rsidR="006C0368" w:rsidRDefault="006C0368">
            <w:proofErr w:type="spellStart"/>
            <w:r>
              <w:rPr>
                <w:rStyle w:val="HTMLCode"/>
                <w:rFonts w:eastAsiaTheme="majorEastAsia"/>
              </w:rPr>
              <w:t>prime_status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ajorEastAsia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2137F283" w14:textId="77777777" w:rsidR="006C0368" w:rsidRDefault="006C0368">
            <w:r>
              <w:t>Influence both pricing and demand</w:t>
            </w:r>
          </w:p>
        </w:tc>
      </w:tr>
      <w:tr w:rsidR="006C0368" w14:paraId="6405C4FA" w14:textId="77777777" w:rsidTr="006C0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8E9E3" w14:textId="77777777" w:rsidR="006C0368" w:rsidRDefault="006C0368">
            <w:proofErr w:type="spellStart"/>
            <w:r>
              <w:rPr>
                <w:rStyle w:val="HTMLCode"/>
                <w:rFonts w:eastAsiaTheme="majorEastAsia"/>
              </w:rPr>
              <w:t>device_type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C169D4" w14:textId="77777777" w:rsidR="006C0368" w:rsidRDefault="006C0368">
            <w:r>
              <w:t>May affect price delivery and purchase behavior</w:t>
            </w:r>
          </w:p>
        </w:tc>
      </w:tr>
      <w:tr w:rsidR="006C0368" w14:paraId="2E46D9EC" w14:textId="77777777" w:rsidTr="006C0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2984A" w14:textId="77777777" w:rsidR="006C0368" w:rsidRDefault="006C0368">
            <w:proofErr w:type="spellStart"/>
            <w:r>
              <w:rPr>
                <w:rStyle w:val="HTMLCode"/>
                <w:rFonts w:eastAsiaTheme="majorEastAsia"/>
              </w:rPr>
              <w:t>account_age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9372E" w14:textId="77777777" w:rsidR="006C0368" w:rsidRDefault="006C0368">
            <w:r>
              <w:t>Proxy for loyalty that affects price sensitivity</w:t>
            </w:r>
          </w:p>
        </w:tc>
      </w:tr>
    </w:tbl>
    <w:p w14:paraId="6F22F019" w14:textId="77777777" w:rsidR="006C0368" w:rsidRDefault="00F5764B" w:rsidP="006C0368">
      <w:r>
        <w:rPr>
          <w:noProof/>
        </w:rPr>
        <w:pict w14:anchorId="5F1CF76F">
          <v:rect id="_x0000_i1123" alt="" style="width:431.95pt;height:.05pt;mso-width-percent:0;mso-height-percent:0;mso-width-percent:0;mso-height-percent:0" o:hrpct="923" o:hralign="center" o:hrstd="t" o:hr="t" fillcolor="#a0a0a0" stroked="f"/>
        </w:pict>
      </w:r>
    </w:p>
    <w:p w14:paraId="2A61E638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🚫</w:t>
      </w:r>
      <w:r>
        <w:t xml:space="preserve"> What Not to Include</w:t>
      </w:r>
    </w:p>
    <w:p w14:paraId="08C9C4D8" w14:textId="77777777" w:rsidR="006C0368" w:rsidRDefault="006C0368" w:rsidP="006C0368">
      <w:pPr>
        <w:pStyle w:val="NormalWeb"/>
      </w:pPr>
      <w:r>
        <w:t>Avoid:</w:t>
      </w:r>
    </w:p>
    <w:p w14:paraId="3F91456C" w14:textId="77777777" w:rsidR="006C0368" w:rsidRDefault="006C0368" w:rsidP="006C0368">
      <w:pPr>
        <w:pStyle w:val="NormalWeb"/>
        <w:numPr>
          <w:ilvl w:val="0"/>
          <w:numId w:val="44"/>
        </w:numPr>
      </w:pPr>
      <w:r>
        <w:t xml:space="preserve">Post-treatment variables like </w:t>
      </w:r>
      <w:proofErr w:type="spellStart"/>
      <w:r>
        <w:rPr>
          <w:rStyle w:val="HTMLCode"/>
          <w:rFonts w:eastAsiaTheme="majorEastAsia"/>
        </w:rPr>
        <w:t>clicked_after_price_seen</w:t>
      </w:r>
      <w:proofErr w:type="spellEnd"/>
    </w:p>
    <w:p w14:paraId="4321077E" w14:textId="77777777" w:rsidR="006C0368" w:rsidRDefault="00F5764B" w:rsidP="006C0368">
      <w:r>
        <w:rPr>
          <w:noProof/>
        </w:rPr>
        <w:pict w14:anchorId="754D3D4E">
          <v:rect id="_x0000_i1122" alt="" style="width:431.95pt;height:.05pt;mso-width-percent:0;mso-height-percent:0;mso-width-percent:0;mso-height-percent:0" o:hrpct="923" o:hralign="center" o:hrstd="t" o:hr="t" fillcolor="#a0a0a0" stroked="f"/>
        </w:pict>
      </w:r>
    </w:p>
    <w:p w14:paraId="65293CA5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lastRenderedPageBreak/>
        <w:t>🧪</w:t>
      </w:r>
      <w:r>
        <w:t xml:space="preserve"> Code Example for W</w:t>
      </w:r>
    </w:p>
    <w:p w14:paraId="7A0877E7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W = </w:t>
      </w:r>
      <w:proofErr w:type="spellStart"/>
      <w:proofErr w:type="gram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TMLCode"/>
          <w:rFonts w:eastAsiaTheme="majorEastAsia"/>
        </w:rPr>
        <w:t>[</w:t>
      </w:r>
    </w:p>
    <w:p w14:paraId="31ECE3B0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'</w:t>
      </w:r>
      <w:proofErr w:type="spellStart"/>
      <w:proofErr w:type="gramStart"/>
      <w:r>
        <w:rPr>
          <w:rStyle w:val="HTMLCode"/>
          <w:rFonts w:eastAsiaTheme="majorEastAsia"/>
        </w:rPr>
        <w:t>prime</w:t>
      </w:r>
      <w:proofErr w:type="gramEnd"/>
      <w:r>
        <w:rPr>
          <w:rStyle w:val="HTMLCode"/>
          <w:rFonts w:eastAsiaTheme="majorEastAsia"/>
        </w:rPr>
        <w:t>_status</w:t>
      </w:r>
      <w:proofErr w:type="spellEnd"/>
      <w:r>
        <w:rPr>
          <w:rStyle w:val="HTMLCode"/>
          <w:rFonts w:eastAsiaTheme="majorEastAsia"/>
        </w:rPr>
        <w:t>', '</w:t>
      </w:r>
      <w:proofErr w:type="spellStart"/>
      <w:r>
        <w:rPr>
          <w:rStyle w:val="HTMLCode"/>
          <w:rFonts w:eastAsiaTheme="majorEastAsia"/>
        </w:rPr>
        <w:t>account_age</w:t>
      </w:r>
      <w:proofErr w:type="spellEnd"/>
      <w:r>
        <w:rPr>
          <w:rStyle w:val="HTMLCode"/>
          <w:rFonts w:eastAsiaTheme="majorEastAsia"/>
        </w:rPr>
        <w:t>', '</w:t>
      </w:r>
      <w:proofErr w:type="spellStart"/>
      <w:r>
        <w:rPr>
          <w:rStyle w:val="HTMLCode"/>
          <w:rFonts w:eastAsiaTheme="majorEastAsia"/>
        </w:rPr>
        <w:t>user_segment</w:t>
      </w:r>
      <w:proofErr w:type="spellEnd"/>
      <w:r>
        <w:rPr>
          <w:rStyle w:val="HTMLCode"/>
          <w:rFonts w:eastAsiaTheme="majorEastAsia"/>
        </w:rPr>
        <w:t>',</w:t>
      </w:r>
    </w:p>
    <w:p w14:paraId="67E799B2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'</w:t>
      </w:r>
      <w:proofErr w:type="spellStart"/>
      <w:proofErr w:type="gramStart"/>
      <w:r>
        <w:rPr>
          <w:rStyle w:val="HTMLCode"/>
          <w:rFonts w:eastAsiaTheme="majorEastAsia"/>
        </w:rPr>
        <w:t>device</w:t>
      </w:r>
      <w:proofErr w:type="gramEnd"/>
      <w:r>
        <w:rPr>
          <w:rStyle w:val="HTMLCode"/>
          <w:rFonts w:eastAsiaTheme="majorEastAsia"/>
        </w:rPr>
        <w:t>_type</w:t>
      </w:r>
      <w:proofErr w:type="spellEnd"/>
      <w:r>
        <w:rPr>
          <w:rStyle w:val="HTMLCode"/>
          <w:rFonts w:eastAsiaTheme="majorEastAsia"/>
        </w:rPr>
        <w:t>', 'region', '</w:t>
      </w:r>
      <w:proofErr w:type="spellStart"/>
      <w:r>
        <w:rPr>
          <w:rStyle w:val="HTMLCode"/>
          <w:rFonts w:eastAsiaTheme="majorEastAsia"/>
        </w:rPr>
        <w:t>day_of_week</w:t>
      </w:r>
      <w:proofErr w:type="spellEnd"/>
      <w:r>
        <w:rPr>
          <w:rStyle w:val="HTMLCode"/>
          <w:rFonts w:eastAsiaTheme="majorEastAsia"/>
        </w:rPr>
        <w:t>'</w:t>
      </w:r>
    </w:p>
    <w:p w14:paraId="3B003BCC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]</w:t>
      </w:r>
      <w:proofErr w:type="gramStart"/>
      <w:r>
        <w:rPr>
          <w:rStyle w:val="HTMLCode"/>
          <w:rFonts w:eastAsiaTheme="majorEastAsia"/>
        </w:rPr>
        <w:t>].values</w:t>
      </w:r>
      <w:proofErr w:type="gramEnd"/>
    </w:p>
    <w:p w14:paraId="1302DDCC" w14:textId="77777777" w:rsidR="006C0368" w:rsidRDefault="00F5764B" w:rsidP="006C0368">
      <w:r>
        <w:rPr>
          <w:noProof/>
        </w:rPr>
        <w:pict w14:anchorId="2F35CD54">
          <v:rect id="_x0000_i1121" alt="" style="width:431.95pt;height:.05pt;mso-width-percent:0;mso-height-percent:0;mso-width-percent:0;mso-height-percent:0" o:hrpct="923" o:hralign="center" o:hrstd="t" o:hr="t" fillcolor="#a0a0a0" stroked="f"/>
        </w:pict>
      </w:r>
    </w:p>
    <w:p w14:paraId="7B3D82B5" w14:textId="77777777" w:rsidR="006C0368" w:rsidRDefault="006C0368" w:rsidP="006C0368">
      <w:pPr>
        <w:pStyle w:val="NormalWeb"/>
      </w:pPr>
      <w:r>
        <w:t>Awesome! Here's the full structured explanation for:</w:t>
      </w:r>
    </w:p>
    <w:p w14:paraId="01CC547E" w14:textId="77777777" w:rsidR="006C0368" w:rsidRDefault="00F5764B" w:rsidP="006C0368">
      <w:r>
        <w:rPr>
          <w:noProof/>
        </w:rPr>
        <w:pict w14:anchorId="0C52F817">
          <v:rect id="_x0000_i1120" alt="" style="width:431.95pt;height:.05pt;mso-width-percent:0;mso-height-percent:0;mso-width-percent:0;mso-height-percent:0" o:hrpct="923" o:hralign="center" o:hrstd="t" o:hr="t" fillcolor="#a0a0a0" stroked="f"/>
        </w:pict>
      </w:r>
    </w:p>
    <w:p w14:paraId="16D2071F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🔍</w:t>
      </w:r>
      <w:r>
        <w:t xml:space="preserve"> Method: </w:t>
      </w:r>
      <w:proofErr w:type="spellStart"/>
      <w:r>
        <w:t>DynamicDML</w:t>
      </w:r>
      <w:proofErr w:type="spellEnd"/>
    </w:p>
    <w:p w14:paraId="1267DD39" w14:textId="77777777" w:rsidR="006C0368" w:rsidRDefault="00F5764B" w:rsidP="006C0368">
      <w:r>
        <w:rPr>
          <w:noProof/>
        </w:rPr>
        <w:pict w14:anchorId="6604476C">
          <v:rect id="_x0000_i1119" alt="" style="width:431.95pt;height:.05pt;mso-width-percent:0;mso-height-percent:0;mso-width-percent:0;mso-height-percent:0" o:hrpct="923" o:hralign="center" o:hrstd="t" o:hr="t" fillcolor="#a0a0a0" stroked="f"/>
        </w:pict>
      </w:r>
    </w:p>
    <w:p w14:paraId="359E9D96" w14:textId="77777777" w:rsidR="006C0368" w:rsidRDefault="006C0368" w:rsidP="006C0368">
      <w:pPr>
        <w:pStyle w:val="NormalWeb"/>
      </w:pPr>
      <w:r>
        <w:t xml:space="preserve">Great question! </w:t>
      </w:r>
      <w:proofErr w:type="spellStart"/>
      <w:r>
        <w:rPr>
          <w:rStyle w:val="Strong"/>
        </w:rPr>
        <w:t>DynamicDML</w:t>
      </w:r>
      <w:proofErr w:type="spellEnd"/>
      <w:r>
        <w:t xml:space="preserve"> is used when you’re studying the </w:t>
      </w:r>
      <w:r>
        <w:rPr>
          <w:rStyle w:val="Strong"/>
        </w:rPr>
        <w:t>time-based or sequential effects</w:t>
      </w:r>
      <w:r>
        <w:t xml:space="preserve"> of treatments — for example, </w:t>
      </w:r>
      <w:r>
        <w:rPr>
          <w:rStyle w:val="Strong"/>
        </w:rPr>
        <w:t>price changes across days</w:t>
      </w:r>
      <w:r>
        <w:t xml:space="preserve">, or </w:t>
      </w:r>
      <w:r>
        <w:rPr>
          <w:rStyle w:val="Strong"/>
        </w:rPr>
        <w:t>staggered promotions</w:t>
      </w:r>
      <w:r>
        <w:t>.</w:t>
      </w:r>
    </w:p>
    <w:p w14:paraId="21106114" w14:textId="77777777" w:rsidR="006C0368" w:rsidRDefault="006C0368" w:rsidP="006C0368">
      <w:pPr>
        <w:pStyle w:val="NormalWeb"/>
      </w:pPr>
      <w:r>
        <w:t xml:space="preserve">This method leverages </w:t>
      </w:r>
      <w:r>
        <w:rPr>
          <w:rStyle w:val="Strong"/>
        </w:rPr>
        <w:t>panel data</w:t>
      </w:r>
      <w:r>
        <w:t xml:space="preserve"> (multiple observations per unit over time) to model </w:t>
      </w:r>
      <w:r>
        <w:rPr>
          <w:rStyle w:val="Strong"/>
        </w:rPr>
        <w:t>dynamic treatment effects</w:t>
      </w:r>
      <w:r>
        <w:t xml:space="preserve">, adjusting for both </w:t>
      </w:r>
      <w:r>
        <w:rPr>
          <w:rStyle w:val="Strong"/>
        </w:rPr>
        <w:t>unit-level confounders</w:t>
      </w:r>
      <w:r>
        <w:t xml:space="preserve"> and </w:t>
      </w:r>
      <w:r>
        <w:rPr>
          <w:rStyle w:val="Strong"/>
        </w:rPr>
        <w:t>time trends</w:t>
      </w:r>
      <w:r>
        <w:t xml:space="preserve"> using Double Machine Learning.</w:t>
      </w:r>
    </w:p>
    <w:p w14:paraId="0C691117" w14:textId="77777777" w:rsidR="006C0368" w:rsidRDefault="00F5764B" w:rsidP="006C0368">
      <w:r>
        <w:rPr>
          <w:noProof/>
        </w:rPr>
        <w:pict w14:anchorId="4D34E100">
          <v:rect id="_x0000_i1118" alt="" style="width:431.95pt;height:.05pt;mso-width-percent:0;mso-height-percent:0;mso-width-percent:0;mso-height-percent:0" o:hrpct="923" o:hralign="center" o:hrstd="t" o:hr="t" fillcolor="#a0a0a0" stroked="f"/>
        </w:pict>
      </w:r>
    </w:p>
    <w:p w14:paraId="35C14425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When to Use </w:t>
      </w:r>
      <w:proofErr w:type="spellStart"/>
      <w:r>
        <w:t>DynamicDML</w:t>
      </w:r>
      <w:proofErr w:type="spellEnd"/>
      <w:r>
        <w:t xml:space="preserve"> at Amazon</w:t>
      </w:r>
    </w:p>
    <w:p w14:paraId="52602066" w14:textId="77777777" w:rsidR="006C0368" w:rsidRDefault="006C0368" w:rsidP="006C0368">
      <w:pPr>
        <w:pStyle w:val="NormalWeb"/>
      </w:pPr>
      <w:r>
        <w:t xml:space="preserve">Suppose Amazon runs a </w:t>
      </w:r>
      <w:r>
        <w:rPr>
          <w:rStyle w:val="Strong"/>
        </w:rPr>
        <w:t>7-day promotional campaign</w:t>
      </w:r>
      <w:r>
        <w:t xml:space="preserve"> for Fire TV Sticks:</w:t>
      </w:r>
    </w:p>
    <w:p w14:paraId="4CC7C48B" w14:textId="77777777" w:rsidR="006C0368" w:rsidRDefault="006C0368" w:rsidP="006C0368">
      <w:pPr>
        <w:pStyle w:val="NormalWeb"/>
      </w:pPr>
      <w:r>
        <w:t>“How does the promotion affect demand over time — on day 1 vs. day 7 — and does the effect persist or decay?”</w:t>
      </w:r>
    </w:p>
    <w:p w14:paraId="26CBDA05" w14:textId="77777777" w:rsidR="006C0368" w:rsidRDefault="006C0368" w:rsidP="006C0368">
      <w:pPr>
        <w:pStyle w:val="NormalWeb"/>
      </w:pPr>
      <w:r>
        <w:t xml:space="preserve">Use </w:t>
      </w:r>
      <w:proofErr w:type="spellStart"/>
      <w:r>
        <w:rPr>
          <w:rStyle w:val="Strong"/>
        </w:rPr>
        <w:t>DynamicDML</w:t>
      </w:r>
      <w:proofErr w:type="spellEnd"/>
      <w:r>
        <w:t xml:space="preserve"> to:</w:t>
      </w:r>
    </w:p>
    <w:p w14:paraId="7577BD44" w14:textId="77777777" w:rsidR="006C0368" w:rsidRDefault="006C0368" w:rsidP="006C0368">
      <w:pPr>
        <w:pStyle w:val="NormalWeb"/>
        <w:numPr>
          <w:ilvl w:val="0"/>
          <w:numId w:val="45"/>
        </w:numPr>
      </w:pPr>
      <w:r>
        <w:t xml:space="preserve">Measure </w:t>
      </w:r>
      <w:r>
        <w:rPr>
          <w:rStyle w:val="Strong"/>
        </w:rPr>
        <w:t>time-dependent effects</w:t>
      </w:r>
      <w:r>
        <w:t xml:space="preserve"> of the same treatment,</w:t>
      </w:r>
    </w:p>
    <w:p w14:paraId="0DA4D689" w14:textId="77777777" w:rsidR="006C0368" w:rsidRDefault="006C0368" w:rsidP="006C0368">
      <w:pPr>
        <w:pStyle w:val="NormalWeb"/>
        <w:numPr>
          <w:ilvl w:val="0"/>
          <w:numId w:val="45"/>
        </w:numPr>
      </w:pPr>
      <w:r>
        <w:t>Separate short-term spikes from long-term impacts,</w:t>
      </w:r>
    </w:p>
    <w:p w14:paraId="07C710C7" w14:textId="77777777" w:rsidR="006C0368" w:rsidRDefault="006C0368" w:rsidP="006C0368">
      <w:pPr>
        <w:pStyle w:val="NormalWeb"/>
        <w:numPr>
          <w:ilvl w:val="0"/>
          <w:numId w:val="45"/>
        </w:numPr>
      </w:pPr>
      <w:r>
        <w:t>Account for repeated observations per user/product.</w:t>
      </w:r>
    </w:p>
    <w:p w14:paraId="7ADB4EF2" w14:textId="77777777" w:rsidR="006C0368" w:rsidRDefault="00F5764B" w:rsidP="006C0368">
      <w:r>
        <w:rPr>
          <w:noProof/>
        </w:rPr>
        <w:pict w14:anchorId="00A8884F">
          <v:rect id="_x0000_i1117" alt="" style="width:431.95pt;height:.05pt;mso-width-percent:0;mso-height-percent:0;mso-width-percent:0;mso-height-percent:0" o:hrpct="923" o:hralign="center" o:hrstd="t" o:hr="t" fillcolor="#a0a0a0" stroked="f"/>
        </w:pict>
      </w:r>
    </w:p>
    <w:p w14:paraId="4A70A402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🧠</w:t>
      </w:r>
      <w:r>
        <w:t xml:space="preserve"> Key Assumptions</w:t>
      </w:r>
    </w:p>
    <w:p w14:paraId="5E50B193" w14:textId="77777777" w:rsidR="006C0368" w:rsidRDefault="006C0368" w:rsidP="006C0368">
      <w:pPr>
        <w:pStyle w:val="NormalWeb"/>
        <w:numPr>
          <w:ilvl w:val="0"/>
          <w:numId w:val="46"/>
        </w:numPr>
      </w:pPr>
      <w:r>
        <w:rPr>
          <w:rStyle w:val="Strong"/>
        </w:rPr>
        <w:t xml:space="preserve">Sequential </w:t>
      </w:r>
      <w:proofErr w:type="spellStart"/>
      <w:r>
        <w:rPr>
          <w:rStyle w:val="Strong"/>
        </w:rPr>
        <w:t>Ignorability</w:t>
      </w:r>
      <w:proofErr w:type="spellEnd"/>
      <w:r>
        <w:t xml:space="preserve">: Treatment at time </w:t>
      </w:r>
      <w:proofErr w:type="spellStart"/>
      <w:r>
        <w:rPr>
          <w:rStyle w:val="katex"/>
        </w:rPr>
        <w:t>tt</w:t>
      </w:r>
      <w:proofErr w:type="spellEnd"/>
      <w:r>
        <w:t xml:space="preserve"> is independent of future potential outcomes, conditional on past covariates and outcomes.</w:t>
      </w:r>
    </w:p>
    <w:p w14:paraId="58B92DDE" w14:textId="77777777" w:rsidR="006C0368" w:rsidRDefault="006C0368" w:rsidP="006C0368">
      <w:pPr>
        <w:pStyle w:val="NormalWeb"/>
        <w:numPr>
          <w:ilvl w:val="0"/>
          <w:numId w:val="46"/>
        </w:numPr>
      </w:pPr>
      <w:r>
        <w:rPr>
          <w:rStyle w:val="Strong"/>
        </w:rPr>
        <w:t>No spillovers</w:t>
      </w:r>
      <w:r>
        <w:t xml:space="preserve"> between units (e.g., one user's treatment doesn’t affect others).</w:t>
      </w:r>
    </w:p>
    <w:p w14:paraId="532172D7" w14:textId="77777777" w:rsidR="006C0368" w:rsidRDefault="006C0368" w:rsidP="006C0368">
      <w:pPr>
        <w:pStyle w:val="NormalWeb"/>
        <w:numPr>
          <w:ilvl w:val="0"/>
          <w:numId w:val="46"/>
        </w:numPr>
      </w:pPr>
      <w:r>
        <w:rPr>
          <w:rStyle w:val="Strong"/>
        </w:rPr>
        <w:t>Panel structure</w:t>
      </w:r>
      <w:r>
        <w:t>: Each unit (e.g., customer) is observed at multiple times.</w:t>
      </w:r>
    </w:p>
    <w:p w14:paraId="453F901A" w14:textId="77777777" w:rsidR="006C0368" w:rsidRDefault="00F5764B" w:rsidP="006C0368">
      <w:r>
        <w:rPr>
          <w:noProof/>
        </w:rPr>
        <w:pict w14:anchorId="5C81E0DD">
          <v:rect id="_x0000_i1116" alt="" style="width:431.95pt;height:.05pt;mso-width-percent:0;mso-height-percent:0;mso-width-percent:0;mso-height-percent:0" o:hrpct="923" o:hralign="center" o:hrstd="t" o:hr="t" fillcolor="#a0a0a0" stroked="f"/>
        </w:pict>
      </w:r>
    </w:p>
    <w:p w14:paraId="328801CC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lastRenderedPageBreak/>
        <w:t>🔧</w:t>
      </w:r>
      <w:r>
        <w:t xml:space="preserve"> Model Steps</w:t>
      </w:r>
    </w:p>
    <w:p w14:paraId="26B9CC79" w14:textId="77777777" w:rsidR="006C0368" w:rsidRDefault="006C0368" w:rsidP="006C0368">
      <w:pPr>
        <w:pStyle w:val="NormalWeb"/>
        <w:numPr>
          <w:ilvl w:val="0"/>
          <w:numId w:val="47"/>
        </w:numPr>
      </w:pPr>
      <w:r>
        <w:t xml:space="preserve">Format your data into a </w:t>
      </w:r>
      <w:r>
        <w:rPr>
          <w:rStyle w:val="Strong"/>
        </w:rPr>
        <w:t>panel</w:t>
      </w:r>
      <w:r>
        <w:t>: (unit, time)</w:t>
      </w:r>
    </w:p>
    <w:p w14:paraId="40E5FDDF" w14:textId="77777777" w:rsidR="006C0368" w:rsidRDefault="006C0368" w:rsidP="006C0368">
      <w:pPr>
        <w:pStyle w:val="NormalWeb"/>
        <w:numPr>
          <w:ilvl w:val="0"/>
          <w:numId w:val="47"/>
        </w:numPr>
      </w:pPr>
      <w:r>
        <w:t xml:space="preserve">Use ML to predict </w:t>
      </w:r>
      <w:proofErr w:type="spellStart"/>
      <w:r>
        <w:rPr>
          <w:rStyle w:val="katex"/>
        </w:rPr>
        <w:t>YtY_t</w:t>
      </w:r>
      <w:proofErr w:type="spellEnd"/>
      <w:r>
        <w:t xml:space="preserve"> and </w:t>
      </w:r>
      <w:proofErr w:type="spellStart"/>
      <w:r>
        <w:rPr>
          <w:rStyle w:val="katex"/>
        </w:rPr>
        <w:t>TtT_t</w:t>
      </w:r>
      <w:proofErr w:type="spellEnd"/>
      <w:r>
        <w:t xml:space="preserve"> residuals</w:t>
      </w:r>
    </w:p>
    <w:p w14:paraId="52492B87" w14:textId="77777777" w:rsidR="006C0368" w:rsidRDefault="006C0368" w:rsidP="006C0368">
      <w:pPr>
        <w:pStyle w:val="NormalWeb"/>
        <w:numPr>
          <w:ilvl w:val="0"/>
          <w:numId w:val="47"/>
        </w:numPr>
      </w:pPr>
      <w:r>
        <w:t xml:space="preserve">Estimate dynamic treatment effect at each time </w:t>
      </w:r>
      <w:proofErr w:type="spellStart"/>
      <w:r>
        <w:rPr>
          <w:rStyle w:val="katex"/>
        </w:rPr>
        <w:t>tt</w:t>
      </w:r>
      <w:proofErr w:type="spellEnd"/>
    </w:p>
    <w:p w14:paraId="5C17B9E0" w14:textId="77777777" w:rsidR="006C0368" w:rsidRDefault="00F5764B" w:rsidP="006C0368">
      <w:r>
        <w:rPr>
          <w:noProof/>
        </w:rPr>
        <w:pict w14:anchorId="7D9C77E4">
          <v:rect id="_x0000_i1115" alt="" style="width:431.95pt;height:.05pt;mso-width-percent:0;mso-height-percent:0;mso-width-percent:0;mso-height-percent:0" o:hrpct="923" o:hralign="center" o:hrstd="t" o:hr="t" fillcolor="#a0a0a0" stroked="f"/>
        </w:pict>
      </w:r>
    </w:p>
    <w:p w14:paraId="1542AC6E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⚙️</w:t>
      </w:r>
      <w:r>
        <w:t xml:space="preserve"> Example Implementation</w:t>
      </w:r>
    </w:p>
    <w:p w14:paraId="39DDBA93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r>
        <w:rPr>
          <w:rStyle w:val="HTMLCode"/>
          <w:rFonts w:eastAsiaTheme="majorEastAsia"/>
        </w:rPr>
        <w:t>econml.panel.dml</w:t>
      </w:r>
      <w:proofErr w:type="spellEnd"/>
      <w:r>
        <w:rPr>
          <w:rStyle w:val="HTMLCode"/>
          <w:rFonts w:eastAsiaTheme="majorEastAsia"/>
        </w:rPr>
        <w:t xml:space="preserve"> import </w:t>
      </w:r>
      <w:proofErr w:type="spellStart"/>
      <w:r>
        <w:rPr>
          <w:rStyle w:val="HTMLCode"/>
          <w:rFonts w:eastAsiaTheme="majorEastAsia"/>
        </w:rPr>
        <w:t>DynamicDML</w:t>
      </w:r>
      <w:proofErr w:type="spellEnd"/>
    </w:p>
    <w:p w14:paraId="0A4B5F3D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proofErr w:type="gramStart"/>
      <w:r>
        <w:rPr>
          <w:rStyle w:val="HTMLCode"/>
          <w:rFonts w:eastAsiaTheme="majorEastAsia"/>
        </w:rPr>
        <w:t>sklearn.ensemble</w:t>
      </w:r>
      <w:proofErr w:type="spellEnd"/>
      <w:proofErr w:type="gramEnd"/>
      <w:r>
        <w:rPr>
          <w:rStyle w:val="HTMLCode"/>
          <w:rFonts w:eastAsiaTheme="majorEastAsia"/>
        </w:rPr>
        <w:t xml:space="preserve"> import </w:t>
      </w:r>
      <w:proofErr w:type="spellStart"/>
      <w:r>
        <w:rPr>
          <w:rStyle w:val="HTMLCode"/>
          <w:rFonts w:eastAsiaTheme="majorEastAsia"/>
        </w:rPr>
        <w:t>GradientBoostingRegressor</w:t>
      </w:r>
      <w:proofErr w:type="spellEnd"/>
    </w:p>
    <w:p w14:paraId="089165BB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</w:p>
    <w:p w14:paraId="4CF85DBF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est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DynamicDML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model_y</w:t>
      </w:r>
      <w:proofErr w:type="spellEnd"/>
      <w:r>
        <w:rPr>
          <w:rStyle w:val="HTMLCode"/>
          <w:rFonts w:eastAsiaTheme="majorEastAsia"/>
        </w:rPr>
        <w:t>=</w:t>
      </w:r>
      <w:proofErr w:type="spellStart"/>
      <w:proofErr w:type="gramStart"/>
      <w:r>
        <w:rPr>
          <w:rStyle w:val="HTMLCode"/>
          <w:rFonts w:eastAsiaTheme="majorEastAsia"/>
        </w:rPr>
        <w:t>GradientBoostingRegressor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),</w:t>
      </w:r>
    </w:p>
    <w:p w14:paraId="6F3145AB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</w:t>
      </w:r>
      <w:proofErr w:type="spellStart"/>
      <w:r>
        <w:rPr>
          <w:rStyle w:val="HTMLCode"/>
          <w:rFonts w:eastAsiaTheme="majorEastAsia"/>
        </w:rPr>
        <w:t>model_t</w:t>
      </w:r>
      <w:proofErr w:type="spellEnd"/>
      <w:r>
        <w:rPr>
          <w:rStyle w:val="HTMLCode"/>
          <w:rFonts w:eastAsiaTheme="majorEastAsia"/>
        </w:rPr>
        <w:t>=</w:t>
      </w:r>
      <w:proofErr w:type="spellStart"/>
      <w:proofErr w:type="gramStart"/>
      <w:r>
        <w:rPr>
          <w:rStyle w:val="HTMLCode"/>
          <w:rFonts w:eastAsiaTheme="majorEastAsia"/>
        </w:rPr>
        <w:t>GradientBoostingRegressor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))</w:t>
      </w:r>
    </w:p>
    <w:p w14:paraId="504AB6CB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</w:p>
    <w:p w14:paraId="5D536562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est.fit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Y, T, X=X, W=W, groups=</w:t>
      </w:r>
      <w:proofErr w:type="spellStart"/>
      <w:r>
        <w:rPr>
          <w:rStyle w:val="HTMLCode"/>
          <w:rFonts w:eastAsiaTheme="majorEastAsia"/>
        </w:rPr>
        <w:t>customer_ids</w:t>
      </w:r>
      <w:proofErr w:type="spellEnd"/>
      <w:r>
        <w:rPr>
          <w:rStyle w:val="HTMLCode"/>
          <w:rFonts w:eastAsiaTheme="majorEastAsia"/>
        </w:rPr>
        <w:t>)</w:t>
      </w:r>
    </w:p>
    <w:p w14:paraId="6365400F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theta_t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est.const</w:t>
      </w:r>
      <w:proofErr w:type="gramEnd"/>
      <w:r>
        <w:rPr>
          <w:rStyle w:val="HTMLCode"/>
          <w:rFonts w:eastAsiaTheme="majorEastAsia"/>
        </w:rPr>
        <w:t>_marginal_effect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X_test</w:t>
      </w:r>
      <w:proofErr w:type="spellEnd"/>
      <w:r>
        <w:rPr>
          <w:rStyle w:val="HTMLCode"/>
          <w:rFonts w:eastAsiaTheme="majorEastAsia"/>
        </w:rPr>
        <w:t>)</w:t>
      </w:r>
    </w:p>
    <w:p w14:paraId="3E576906" w14:textId="77777777" w:rsidR="006C0368" w:rsidRDefault="00F5764B" w:rsidP="006C0368">
      <w:r>
        <w:rPr>
          <w:noProof/>
        </w:rPr>
        <w:pict w14:anchorId="76B069EC">
          <v:rect id="_x0000_i1114" alt="" style="width:431.95pt;height:.05pt;mso-width-percent:0;mso-height-percent:0;mso-width-percent:0;mso-height-percent:0" o:hrpct="923" o:hralign="center" o:hrstd="t" o:hr="t" fillcolor="#a0a0a0" stroked="f"/>
        </w:pict>
      </w:r>
    </w:p>
    <w:p w14:paraId="3A64E266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📈</w:t>
      </w:r>
      <w:r>
        <w:t xml:space="preserve"> Interpretation</w:t>
      </w:r>
    </w:p>
    <w:p w14:paraId="4B4E2704" w14:textId="77777777" w:rsidR="006C0368" w:rsidRDefault="006C0368" w:rsidP="006C0368">
      <w:pPr>
        <w:pStyle w:val="NormalWeb"/>
        <w:numPr>
          <w:ilvl w:val="0"/>
          <w:numId w:val="48"/>
        </w:numPr>
      </w:pPr>
      <w:r>
        <w:t xml:space="preserve">If </w:t>
      </w:r>
      <w:proofErr w:type="spellStart"/>
      <w:r>
        <w:rPr>
          <w:rStyle w:val="HTMLCode"/>
          <w:rFonts w:eastAsiaTheme="majorEastAsia"/>
        </w:rPr>
        <w:t>theta_</w:t>
      </w:r>
      <w:proofErr w:type="gramStart"/>
      <w:r>
        <w:rPr>
          <w:rStyle w:val="HTMLCode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TMLCode"/>
          <w:rFonts w:eastAsiaTheme="majorEastAsia"/>
        </w:rPr>
        <w:t>3] = -1.2</w:t>
      </w:r>
      <w:r>
        <w:t xml:space="preserve">, then on </w:t>
      </w:r>
      <w:r>
        <w:rPr>
          <w:rStyle w:val="Strong"/>
        </w:rPr>
        <w:t>day 3</w:t>
      </w:r>
      <w:r>
        <w:t xml:space="preserve">, a $1 discount is expected to increase purchases by </w:t>
      </w:r>
      <w:r>
        <w:rPr>
          <w:rStyle w:val="Strong"/>
        </w:rPr>
        <w:t>1.2 units</w:t>
      </w:r>
      <w:r>
        <w:t>.</w:t>
      </w:r>
    </w:p>
    <w:p w14:paraId="103B94A1" w14:textId="77777777" w:rsidR="006C0368" w:rsidRDefault="00F5764B" w:rsidP="006C0368">
      <w:r>
        <w:rPr>
          <w:noProof/>
        </w:rPr>
        <w:pict w14:anchorId="68DC8BED">
          <v:rect id="_x0000_i1113" alt="" style="width:431.95pt;height:.05pt;mso-width-percent:0;mso-height-percent:0;mso-width-percent:0;mso-height-percent:0" o:hrpct="923" o:hralign="center" o:hrstd="t" o:hr="t" fillcolor="#a0a0a0" stroked="f"/>
        </w:pict>
      </w:r>
    </w:p>
    <w:p w14:paraId="58C1A59A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🛍</w:t>
      </w:r>
      <w:r>
        <w:t xml:space="preserve"> Amazon Case Study: Weeklong Deal on Fire Tablets</w:t>
      </w:r>
    </w:p>
    <w:p w14:paraId="17FAD8DE" w14:textId="77777777" w:rsidR="006C0368" w:rsidRDefault="006C0368" w:rsidP="006C0368">
      <w:pPr>
        <w:pStyle w:val="NormalWeb"/>
      </w:pPr>
      <w:r>
        <w:t>“How does the impact of a discount evolve over the course of Prime Week?”</w:t>
      </w:r>
    </w:p>
    <w:p w14:paraId="0D5E80E9" w14:textId="77777777" w:rsidR="006C0368" w:rsidRDefault="006C0368" w:rsidP="006C0368">
      <w:pPr>
        <w:pStyle w:val="NormalWeb"/>
      </w:pPr>
      <w:proofErr w:type="spellStart"/>
      <w:r>
        <w:t>DynamicDML</w:t>
      </w:r>
      <w:proofErr w:type="spellEnd"/>
      <w:r>
        <w:t xml:space="preserve"> reveals:</w:t>
      </w:r>
    </w:p>
    <w:p w14:paraId="7D843053" w14:textId="77777777" w:rsidR="006C0368" w:rsidRDefault="006C0368" w:rsidP="006C0368">
      <w:pPr>
        <w:pStyle w:val="NormalWeb"/>
        <w:numPr>
          <w:ilvl w:val="0"/>
          <w:numId w:val="49"/>
        </w:numPr>
      </w:pPr>
      <w:r>
        <w:t>Strongest effects on day 1 (awareness),</w:t>
      </w:r>
    </w:p>
    <w:p w14:paraId="533EDD82" w14:textId="77777777" w:rsidR="006C0368" w:rsidRDefault="006C0368" w:rsidP="006C0368">
      <w:pPr>
        <w:pStyle w:val="NormalWeb"/>
        <w:numPr>
          <w:ilvl w:val="0"/>
          <w:numId w:val="49"/>
        </w:numPr>
      </w:pPr>
      <w:r>
        <w:t>Gradual decay or persistence of effects,</w:t>
      </w:r>
    </w:p>
    <w:p w14:paraId="2DC499B9" w14:textId="77777777" w:rsidR="006C0368" w:rsidRDefault="006C0368" w:rsidP="006C0368">
      <w:pPr>
        <w:pStyle w:val="NormalWeb"/>
        <w:numPr>
          <w:ilvl w:val="0"/>
          <w:numId w:val="49"/>
        </w:numPr>
      </w:pPr>
      <w:r>
        <w:t>Behavior of different user segments over time.</w:t>
      </w:r>
    </w:p>
    <w:p w14:paraId="6A4A0B59" w14:textId="77777777" w:rsidR="006C0368" w:rsidRDefault="00F5764B" w:rsidP="006C0368">
      <w:r>
        <w:rPr>
          <w:noProof/>
        </w:rPr>
        <w:pict w14:anchorId="6FF0F36A">
          <v:rect id="_x0000_i1112" alt="" style="width:431.95pt;height:.05pt;mso-width-percent:0;mso-height-percent:0;mso-width-percent:0;mso-height-percent:0" o:hrpct="923" o:hralign="center" o:hrstd="t" o:hr="t" fillcolor="#a0a0a0" stroked="f"/>
        </w:pict>
      </w:r>
    </w:p>
    <w:p w14:paraId="35A23790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Control Variables (W): What to Include</w:t>
      </w:r>
    </w:p>
    <w:p w14:paraId="2B3A6E2C" w14:textId="77777777" w:rsidR="006C0368" w:rsidRDefault="00F5764B" w:rsidP="006C0368">
      <w:r>
        <w:rPr>
          <w:noProof/>
        </w:rPr>
        <w:pict w14:anchorId="09B70E11">
          <v:rect id="_x0000_i1111" alt="" style="width:431.95pt;height:.05pt;mso-width-percent:0;mso-height-percent:0;mso-width-percent:0;mso-height-percent:0" o:hrpct="923" o:hralign="center" o:hrstd="t" o:hr="t" fillcolor="#a0a0a0" stroked="f"/>
        </w:pict>
      </w:r>
    </w:p>
    <w:p w14:paraId="7BA1662C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t>🧩</w:t>
      </w:r>
      <w:r>
        <w:t xml:space="preserve"> 1. </w:t>
      </w:r>
      <w:r>
        <w:rPr>
          <w:rStyle w:val="Strong"/>
          <w:b/>
          <w:bCs/>
        </w:rPr>
        <w:t>Time-Varying User Behavior</w:t>
      </w:r>
    </w:p>
    <w:p w14:paraId="79D99E2B" w14:textId="77777777" w:rsidR="006C0368" w:rsidRDefault="006C0368" w:rsidP="006C0368">
      <w:pPr>
        <w:pStyle w:val="NormalWeb"/>
        <w:numPr>
          <w:ilvl w:val="0"/>
          <w:numId w:val="50"/>
        </w:numPr>
      </w:pPr>
      <w:proofErr w:type="spellStart"/>
      <w:r>
        <w:rPr>
          <w:rStyle w:val="HTMLCode"/>
          <w:rFonts w:eastAsiaTheme="majorEastAsia"/>
        </w:rPr>
        <w:t>pages_viewed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cart_additions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search_volume_t</w:t>
      </w:r>
      <w:proofErr w:type="spellEnd"/>
    </w:p>
    <w:p w14:paraId="2C95BEF3" w14:textId="77777777" w:rsidR="006C0368" w:rsidRDefault="00F5764B" w:rsidP="006C0368">
      <w:r>
        <w:rPr>
          <w:noProof/>
        </w:rPr>
        <w:pict w14:anchorId="4EA34C82">
          <v:rect id="_x0000_i1110" alt="" style="width:431.95pt;height:.05pt;mso-width-percent:0;mso-height-percent:0;mso-width-percent:0;mso-height-percent:0" o:hrpct="923" o:hralign="center" o:hrstd="t" o:hr="t" fillcolor="#a0a0a0" stroked="f"/>
        </w:pict>
      </w:r>
    </w:p>
    <w:p w14:paraId="07CB3657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lastRenderedPageBreak/>
        <w:t>🧩</w:t>
      </w:r>
      <w:r>
        <w:t xml:space="preserve"> 2. </w:t>
      </w:r>
      <w:r>
        <w:rPr>
          <w:rStyle w:val="Strong"/>
          <w:b/>
          <w:bCs/>
        </w:rPr>
        <w:t>Time Dummies &amp; Calendar Events</w:t>
      </w:r>
    </w:p>
    <w:p w14:paraId="19F054B7" w14:textId="77777777" w:rsidR="006C0368" w:rsidRDefault="006C0368" w:rsidP="006C0368">
      <w:pPr>
        <w:pStyle w:val="NormalWeb"/>
        <w:numPr>
          <w:ilvl w:val="0"/>
          <w:numId w:val="51"/>
        </w:numPr>
      </w:pPr>
      <w:proofErr w:type="spellStart"/>
      <w:r>
        <w:rPr>
          <w:rStyle w:val="HTMLCode"/>
          <w:rFonts w:eastAsiaTheme="majorEastAsia"/>
        </w:rPr>
        <w:t>day_of_week</w:t>
      </w:r>
      <w:proofErr w:type="spellEnd"/>
      <w:r>
        <w:t xml:space="preserve">, </w:t>
      </w:r>
      <w:r>
        <w:rPr>
          <w:rStyle w:val="HTMLCode"/>
          <w:rFonts w:eastAsiaTheme="majorEastAsia"/>
        </w:rPr>
        <w:t>hour</w:t>
      </w:r>
      <w:r>
        <w:t xml:space="preserve">, </w:t>
      </w:r>
      <w:proofErr w:type="spellStart"/>
      <w:r>
        <w:rPr>
          <w:rStyle w:val="HTMLCode"/>
          <w:rFonts w:eastAsiaTheme="majorEastAsia"/>
        </w:rPr>
        <w:t>prime_day_flag</w:t>
      </w:r>
      <w:proofErr w:type="spellEnd"/>
    </w:p>
    <w:p w14:paraId="33EEB14B" w14:textId="77777777" w:rsidR="006C0368" w:rsidRDefault="00F5764B" w:rsidP="006C0368">
      <w:r>
        <w:rPr>
          <w:noProof/>
        </w:rPr>
        <w:pict w14:anchorId="69BB091E">
          <v:rect id="_x0000_i1109" alt="" style="width:431.95pt;height:.05pt;mso-width-percent:0;mso-height-percent:0;mso-width-percent:0;mso-height-percent:0" o:hrpct="923" o:hralign="center" o:hrstd="t" o:hr="t" fillcolor="#a0a0a0" stroked="f"/>
        </w:pict>
      </w:r>
    </w:p>
    <w:p w14:paraId="671468A7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t>🧩</w:t>
      </w:r>
      <w:r>
        <w:t xml:space="preserve"> 3. </w:t>
      </w:r>
      <w:r>
        <w:rPr>
          <w:rStyle w:val="Strong"/>
          <w:b/>
          <w:bCs/>
        </w:rPr>
        <w:t>Lagged Variables</w:t>
      </w:r>
    </w:p>
    <w:p w14:paraId="14FFC9C7" w14:textId="77777777" w:rsidR="006C0368" w:rsidRDefault="006C0368" w:rsidP="006C0368">
      <w:pPr>
        <w:pStyle w:val="NormalWeb"/>
        <w:numPr>
          <w:ilvl w:val="0"/>
          <w:numId w:val="52"/>
        </w:numPr>
      </w:pPr>
      <w:proofErr w:type="spellStart"/>
      <w:r>
        <w:rPr>
          <w:rStyle w:val="HTMLCode"/>
          <w:rFonts w:eastAsiaTheme="majorEastAsia"/>
        </w:rPr>
        <w:t>lagged_Y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lagged_T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cumulative_exposure</w:t>
      </w:r>
      <w:proofErr w:type="spellEnd"/>
    </w:p>
    <w:p w14:paraId="33EC9B7B" w14:textId="77777777" w:rsidR="006C0368" w:rsidRDefault="00F5764B" w:rsidP="006C0368">
      <w:r>
        <w:rPr>
          <w:noProof/>
        </w:rPr>
        <w:pict w14:anchorId="4759A155">
          <v:rect id="_x0000_i1108" alt="" style="width:431.95pt;height:.05pt;mso-width-percent:0;mso-height-percent:0;mso-width-percent:0;mso-height-percent:0" o:hrpct="923" o:hralign="center" o:hrstd="t" o:hr="t" fillcolor="#a0a0a0" stroked="f"/>
        </w:pict>
      </w:r>
    </w:p>
    <w:p w14:paraId="17157C67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3521"/>
      </w:tblGrid>
      <w:tr w:rsidR="006C0368" w14:paraId="298277D1" w14:textId="77777777" w:rsidTr="006C03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52302B" w14:textId="77777777" w:rsidR="006C0368" w:rsidRDefault="006C03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Variable</w:t>
            </w:r>
          </w:p>
        </w:tc>
        <w:tc>
          <w:tcPr>
            <w:tcW w:w="0" w:type="auto"/>
            <w:vAlign w:val="center"/>
            <w:hideMark/>
          </w:tcPr>
          <w:p w14:paraId="220EB6AB" w14:textId="77777777" w:rsidR="006C0368" w:rsidRDefault="006C03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 Include?</w:t>
            </w:r>
          </w:p>
        </w:tc>
      </w:tr>
      <w:tr w:rsidR="006C0368" w14:paraId="6D51FC6A" w14:textId="77777777" w:rsidTr="006C0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B6186" w14:textId="77777777" w:rsidR="006C0368" w:rsidRDefault="006C0368">
            <w:proofErr w:type="spellStart"/>
            <w:r>
              <w:rPr>
                <w:rStyle w:val="HTMLCode"/>
                <w:rFonts w:eastAsiaTheme="majorEastAsia"/>
              </w:rPr>
              <w:t>lagged_Y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1907EE" w14:textId="77777777" w:rsidR="006C0368" w:rsidRDefault="006C0368">
            <w:r>
              <w:t>Adjust for past behavior</w:t>
            </w:r>
          </w:p>
        </w:tc>
      </w:tr>
      <w:tr w:rsidR="006C0368" w14:paraId="0E13BD16" w14:textId="77777777" w:rsidTr="006C0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D6F3B" w14:textId="77777777" w:rsidR="006C0368" w:rsidRDefault="006C0368">
            <w:proofErr w:type="spellStart"/>
            <w:r>
              <w:rPr>
                <w:rStyle w:val="HTMLCode"/>
                <w:rFonts w:eastAsiaTheme="majorEastAsia"/>
              </w:rPr>
              <w:t>day_of_week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B12CE3" w14:textId="77777777" w:rsidR="006C0368" w:rsidRDefault="006C0368">
            <w:r>
              <w:t>Captures seasonal variation</w:t>
            </w:r>
          </w:p>
        </w:tc>
      </w:tr>
      <w:tr w:rsidR="006C0368" w14:paraId="2F25400C" w14:textId="77777777" w:rsidTr="006C0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9A672" w14:textId="77777777" w:rsidR="006C0368" w:rsidRDefault="006C0368">
            <w:proofErr w:type="spellStart"/>
            <w:r>
              <w:rPr>
                <w:rStyle w:val="HTMLCode"/>
                <w:rFonts w:eastAsiaTheme="majorEastAsia"/>
              </w:rPr>
              <w:t>cart_additions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8338C1" w14:textId="77777777" w:rsidR="006C0368" w:rsidRDefault="006C0368">
            <w:r>
              <w:t>Indicates short-term purchase intent</w:t>
            </w:r>
          </w:p>
        </w:tc>
      </w:tr>
    </w:tbl>
    <w:p w14:paraId="4316D078" w14:textId="77777777" w:rsidR="006C0368" w:rsidRDefault="00F5764B" w:rsidP="006C0368">
      <w:r>
        <w:rPr>
          <w:noProof/>
        </w:rPr>
        <w:pict w14:anchorId="548F2720">
          <v:rect id="_x0000_i1107" alt="" style="width:431.95pt;height:.05pt;mso-width-percent:0;mso-height-percent:0;mso-width-percent:0;mso-height-percent:0" o:hrpct="923" o:hralign="center" o:hrstd="t" o:hr="t" fillcolor="#a0a0a0" stroked="f"/>
        </w:pict>
      </w:r>
    </w:p>
    <w:p w14:paraId="5D4869B4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🚫</w:t>
      </w:r>
      <w:r>
        <w:t xml:space="preserve"> What Not to Include</w:t>
      </w:r>
    </w:p>
    <w:p w14:paraId="3E0BFDA0" w14:textId="77777777" w:rsidR="006C0368" w:rsidRDefault="006C0368" w:rsidP="006C0368">
      <w:pPr>
        <w:pStyle w:val="NormalWeb"/>
      </w:pPr>
      <w:r>
        <w:t>Avoid:</w:t>
      </w:r>
    </w:p>
    <w:p w14:paraId="6D0DB7CB" w14:textId="77777777" w:rsidR="006C0368" w:rsidRDefault="006C0368" w:rsidP="006C0368">
      <w:pPr>
        <w:pStyle w:val="NormalWeb"/>
        <w:numPr>
          <w:ilvl w:val="0"/>
          <w:numId w:val="53"/>
        </w:numPr>
      </w:pPr>
      <w:r>
        <w:t xml:space="preserve">Future outcomes (e.g., </w:t>
      </w:r>
      <w:proofErr w:type="spellStart"/>
      <w:r>
        <w:rPr>
          <w:rStyle w:val="HTMLCode"/>
          <w:rFonts w:eastAsiaTheme="majorEastAsia"/>
        </w:rPr>
        <w:t>future_Y</w:t>
      </w:r>
      <w:proofErr w:type="spellEnd"/>
      <w:r>
        <w:t>)</w:t>
      </w:r>
    </w:p>
    <w:p w14:paraId="4250CA53" w14:textId="77777777" w:rsidR="006C0368" w:rsidRDefault="006C0368" w:rsidP="006C0368">
      <w:pPr>
        <w:pStyle w:val="NormalWeb"/>
        <w:numPr>
          <w:ilvl w:val="0"/>
          <w:numId w:val="53"/>
        </w:numPr>
      </w:pPr>
      <w:r>
        <w:t xml:space="preserve">Post-treatment behaviors (e.g., </w:t>
      </w:r>
      <w:proofErr w:type="spellStart"/>
      <w:r>
        <w:rPr>
          <w:rStyle w:val="HTMLCode"/>
          <w:rFonts w:eastAsiaTheme="majorEastAsia"/>
        </w:rPr>
        <w:t>reacted_today_after_discount_seen</w:t>
      </w:r>
      <w:proofErr w:type="spellEnd"/>
      <w:r>
        <w:t>)</w:t>
      </w:r>
    </w:p>
    <w:p w14:paraId="306EBB6E" w14:textId="77777777" w:rsidR="006C0368" w:rsidRDefault="00F5764B" w:rsidP="006C0368">
      <w:r>
        <w:rPr>
          <w:noProof/>
        </w:rPr>
        <w:pict w14:anchorId="12DCCA06">
          <v:rect id="_x0000_i1106" alt="" style="width:431.95pt;height:.05pt;mso-width-percent:0;mso-height-percent:0;mso-width-percent:0;mso-height-percent:0" o:hrpct="923" o:hralign="center" o:hrstd="t" o:hr="t" fillcolor="#a0a0a0" stroked="f"/>
        </w:pict>
      </w:r>
    </w:p>
    <w:p w14:paraId="2319264E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🧪</w:t>
      </w:r>
      <w:r>
        <w:t xml:space="preserve"> Code Example for W</w:t>
      </w:r>
    </w:p>
    <w:p w14:paraId="16DF52C8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W = </w:t>
      </w:r>
      <w:proofErr w:type="spellStart"/>
      <w:proofErr w:type="gram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TMLCode"/>
          <w:rFonts w:eastAsiaTheme="majorEastAsia"/>
        </w:rPr>
        <w:t>[</w:t>
      </w:r>
    </w:p>
    <w:p w14:paraId="10779156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'</w:t>
      </w:r>
      <w:proofErr w:type="spellStart"/>
      <w:proofErr w:type="gramStart"/>
      <w:r>
        <w:rPr>
          <w:rStyle w:val="HTMLCode"/>
          <w:rFonts w:eastAsiaTheme="majorEastAsia"/>
        </w:rPr>
        <w:t>day</w:t>
      </w:r>
      <w:proofErr w:type="gramEnd"/>
      <w:r>
        <w:rPr>
          <w:rStyle w:val="HTMLCode"/>
          <w:rFonts w:eastAsiaTheme="majorEastAsia"/>
        </w:rPr>
        <w:t>_of_week</w:t>
      </w:r>
      <w:proofErr w:type="spellEnd"/>
      <w:r>
        <w:rPr>
          <w:rStyle w:val="HTMLCode"/>
          <w:rFonts w:eastAsiaTheme="majorEastAsia"/>
        </w:rPr>
        <w:t>', '</w:t>
      </w:r>
      <w:proofErr w:type="spellStart"/>
      <w:r>
        <w:rPr>
          <w:rStyle w:val="HTMLCode"/>
          <w:rFonts w:eastAsiaTheme="majorEastAsia"/>
        </w:rPr>
        <w:t>pages_viewed</w:t>
      </w:r>
      <w:proofErr w:type="spellEnd"/>
      <w:r>
        <w:rPr>
          <w:rStyle w:val="HTMLCode"/>
          <w:rFonts w:eastAsiaTheme="majorEastAsia"/>
        </w:rPr>
        <w:t>', '</w:t>
      </w:r>
      <w:proofErr w:type="spellStart"/>
      <w:r>
        <w:rPr>
          <w:rStyle w:val="HTMLCode"/>
          <w:rFonts w:eastAsiaTheme="majorEastAsia"/>
        </w:rPr>
        <w:t>cart_additions</w:t>
      </w:r>
      <w:proofErr w:type="spellEnd"/>
      <w:r>
        <w:rPr>
          <w:rStyle w:val="HTMLCode"/>
          <w:rFonts w:eastAsiaTheme="majorEastAsia"/>
        </w:rPr>
        <w:t xml:space="preserve">', </w:t>
      </w:r>
    </w:p>
    <w:p w14:paraId="560F3914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'</w:t>
      </w:r>
      <w:proofErr w:type="spellStart"/>
      <w:proofErr w:type="gramStart"/>
      <w:r>
        <w:rPr>
          <w:rStyle w:val="HTMLCode"/>
          <w:rFonts w:eastAsiaTheme="majorEastAsia"/>
        </w:rPr>
        <w:t>lagged</w:t>
      </w:r>
      <w:proofErr w:type="gramEnd"/>
      <w:r>
        <w:rPr>
          <w:rStyle w:val="HTMLCode"/>
          <w:rFonts w:eastAsiaTheme="majorEastAsia"/>
        </w:rPr>
        <w:t>_Y</w:t>
      </w:r>
      <w:proofErr w:type="spellEnd"/>
      <w:r>
        <w:rPr>
          <w:rStyle w:val="HTMLCode"/>
          <w:rFonts w:eastAsiaTheme="majorEastAsia"/>
        </w:rPr>
        <w:t>', '</w:t>
      </w:r>
      <w:proofErr w:type="spellStart"/>
      <w:r>
        <w:rPr>
          <w:rStyle w:val="HTMLCode"/>
          <w:rFonts w:eastAsiaTheme="majorEastAsia"/>
        </w:rPr>
        <w:t>prime_day_flag</w:t>
      </w:r>
      <w:proofErr w:type="spellEnd"/>
      <w:r>
        <w:rPr>
          <w:rStyle w:val="HTMLCode"/>
          <w:rFonts w:eastAsiaTheme="majorEastAsia"/>
        </w:rPr>
        <w:t>'</w:t>
      </w:r>
    </w:p>
    <w:p w14:paraId="210D8DE2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]</w:t>
      </w:r>
      <w:proofErr w:type="gramStart"/>
      <w:r>
        <w:rPr>
          <w:rStyle w:val="HTMLCode"/>
          <w:rFonts w:eastAsiaTheme="majorEastAsia"/>
        </w:rPr>
        <w:t>].values</w:t>
      </w:r>
      <w:proofErr w:type="gramEnd"/>
    </w:p>
    <w:p w14:paraId="2008D3DF" w14:textId="77777777" w:rsidR="006C0368" w:rsidRDefault="00F5764B" w:rsidP="006C0368">
      <w:r>
        <w:rPr>
          <w:noProof/>
        </w:rPr>
        <w:pict w14:anchorId="3B3F0206">
          <v:rect id="_x0000_i1105" alt="" style="width:431.95pt;height:.05pt;mso-width-percent:0;mso-height-percent:0;mso-width-percent:0;mso-height-percent:0" o:hrpct="923" o:hralign="center" o:hrstd="t" o:hr="t" fillcolor="#a0a0a0" stroked="f"/>
        </w:pict>
      </w:r>
    </w:p>
    <w:p w14:paraId="66E7A9E3" w14:textId="77777777" w:rsidR="006C0368" w:rsidRDefault="006C0368"/>
    <w:p w14:paraId="56545AF0" w14:textId="77777777" w:rsidR="006C0368" w:rsidRDefault="006C0368" w:rsidP="006C0368">
      <w:pPr>
        <w:pStyle w:val="NormalWeb"/>
      </w:pPr>
      <w:r>
        <w:t>Great! Here's the full structured explanation for:</w:t>
      </w:r>
    </w:p>
    <w:p w14:paraId="7D318A37" w14:textId="77777777" w:rsidR="006C0368" w:rsidRDefault="00F5764B" w:rsidP="006C0368">
      <w:r>
        <w:rPr>
          <w:noProof/>
        </w:rPr>
        <w:pict w14:anchorId="0ED648A0">
          <v:rect id="_x0000_i1104" alt="" style="width:431.95pt;height:.05pt;mso-width-percent:0;mso-height-percent:0;mso-width-percent:0;mso-height-percent:0" o:hrpct="923" o:hralign="center" o:hrstd="t" o:hr="t" fillcolor="#a0a0a0" stroked="f"/>
        </w:pict>
      </w:r>
    </w:p>
    <w:p w14:paraId="709068CC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🔍</w:t>
      </w:r>
      <w:r>
        <w:t xml:space="preserve"> Method: Meta-Learners (T-, S-, X-, and </w:t>
      </w:r>
      <w:proofErr w:type="spellStart"/>
      <w:r>
        <w:t>DomainAdaptation</w:t>
      </w:r>
      <w:proofErr w:type="spellEnd"/>
      <w:r>
        <w:t xml:space="preserve"> Learners)</w:t>
      </w:r>
    </w:p>
    <w:p w14:paraId="6F114DDF" w14:textId="77777777" w:rsidR="006C0368" w:rsidRDefault="00F5764B" w:rsidP="006C0368">
      <w:r>
        <w:rPr>
          <w:noProof/>
        </w:rPr>
        <w:pict w14:anchorId="4DACD227">
          <v:rect id="_x0000_i1103" alt="" style="width:431.95pt;height:.05pt;mso-width-percent:0;mso-height-percent:0;mso-width-percent:0;mso-height-percent:0" o:hrpct="923" o:hralign="center" o:hrstd="t" o:hr="t" fillcolor="#a0a0a0" stroked="f"/>
        </w:pict>
      </w:r>
    </w:p>
    <w:p w14:paraId="05E55648" w14:textId="77777777" w:rsidR="006C0368" w:rsidRDefault="006C0368" w:rsidP="006C0368">
      <w:pPr>
        <w:pStyle w:val="NormalWeb"/>
      </w:pPr>
      <w:r>
        <w:t xml:space="preserve">Excellent question! </w:t>
      </w:r>
      <w:r>
        <w:rPr>
          <w:rStyle w:val="Strong"/>
        </w:rPr>
        <w:t>Meta-learners</w:t>
      </w:r>
      <w:r>
        <w:t xml:space="preserve"> are flexible, modular estimators for </w:t>
      </w:r>
      <w:r>
        <w:rPr>
          <w:rStyle w:val="Strong"/>
        </w:rPr>
        <w:t>heterogeneous treatment effects (CATE)</w:t>
      </w:r>
      <w:r>
        <w:t xml:space="preserve"> using standard machine learning. They’re called “meta” because they </w:t>
      </w:r>
      <w:r>
        <w:rPr>
          <w:rStyle w:val="Strong"/>
        </w:rPr>
        <w:t>restructure your causal problem</w:t>
      </w:r>
      <w:r>
        <w:t xml:space="preserve"> into a supervised learning task.</w:t>
      </w:r>
    </w:p>
    <w:p w14:paraId="4A2BBBC8" w14:textId="77777777" w:rsidR="006C0368" w:rsidRDefault="006C0368" w:rsidP="006C0368">
      <w:pPr>
        <w:pStyle w:val="NormalWeb"/>
      </w:pPr>
      <w:r>
        <w:lastRenderedPageBreak/>
        <w:t>Each learner has its strengths:</w:t>
      </w:r>
    </w:p>
    <w:p w14:paraId="0ACFC745" w14:textId="77777777" w:rsidR="006C0368" w:rsidRDefault="006C0368" w:rsidP="006C0368">
      <w:pPr>
        <w:pStyle w:val="NormalWeb"/>
        <w:numPr>
          <w:ilvl w:val="0"/>
          <w:numId w:val="54"/>
        </w:numPr>
      </w:pPr>
      <w:r>
        <w:rPr>
          <w:rStyle w:val="Strong"/>
        </w:rPr>
        <w:t>T-Learner</w:t>
      </w:r>
      <w:r>
        <w:t>: Separate models for treated vs. control.</w:t>
      </w:r>
    </w:p>
    <w:p w14:paraId="601C4CD9" w14:textId="77777777" w:rsidR="006C0368" w:rsidRDefault="006C0368" w:rsidP="006C0368">
      <w:pPr>
        <w:pStyle w:val="NormalWeb"/>
        <w:numPr>
          <w:ilvl w:val="0"/>
          <w:numId w:val="54"/>
        </w:numPr>
      </w:pPr>
      <w:r>
        <w:rPr>
          <w:rStyle w:val="Strong"/>
        </w:rPr>
        <w:t>S-Learner</w:t>
      </w:r>
      <w:r>
        <w:t>: Single model with treatment as a feature.</w:t>
      </w:r>
    </w:p>
    <w:p w14:paraId="38BD162C" w14:textId="77777777" w:rsidR="006C0368" w:rsidRDefault="006C0368" w:rsidP="006C0368">
      <w:pPr>
        <w:pStyle w:val="NormalWeb"/>
        <w:numPr>
          <w:ilvl w:val="0"/>
          <w:numId w:val="54"/>
        </w:numPr>
      </w:pPr>
      <w:r>
        <w:rPr>
          <w:rStyle w:val="Strong"/>
        </w:rPr>
        <w:t>X-Learner</w:t>
      </w:r>
      <w:r>
        <w:t>: Combines T-Learner + reweighting (great for imbalance).</w:t>
      </w:r>
    </w:p>
    <w:p w14:paraId="49085AB2" w14:textId="77777777" w:rsidR="006C0368" w:rsidRDefault="006C0368" w:rsidP="006C0368">
      <w:pPr>
        <w:pStyle w:val="NormalWeb"/>
        <w:numPr>
          <w:ilvl w:val="0"/>
          <w:numId w:val="54"/>
        </w:numPr>
      </w:pPr>
      <w:proofErr w:type="spellStart"/>
      <w:r>
        <w:rPr>
          <w:rStyle w:val="Strong"/>
        </w:rPr>
        <w:t>DomainAdaptation</w:t>
      </w:r>
      <w:proofErr w:type="spellEnd"/>
      <w:r>
        <w:rPr>
          <w:rStyle w:val="Strong"/>
        </w:rPr>
        <w:t xml:space="preserve"> Learner</w:t>
      </w:r>
      <w:r>
        <w:t>: Adjusts for covariate shift between treated and control groups.</w:t>
      </w:r>
    </w:p>
    <w:p w14:paraId="608C27CB" w14:textId="77777777" w:rsidR="006C0368" w:rsidRDefault="00F5764B" w:rsidP="006C0368">
      <w:r>
        <w:rPr>
          <w:noProof/>
        </w:rPr>
        <w:pict w14:anchorId="7A070C90">
          <v:rect id="_x0000_i1102" alt="" style="width:431.95pt;height:.05pt;mso-width-percent:0;mso-height-percent:0;mso-width-percent:0;mso-height-percent:0" o:hrpct="923" o:hralign="center" o:hrstd="t" o:hr="t" fillcolor="#a0a0a0" stroked="f"/>
        </w:pict>
      </w:r>
    </w:p>
    <w:p w14:paraId="7BDF7B5F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When to Use Meta-Learners at Amazon</w:t>
      </w:r>
    </w:p>
    <w:p w14:paraId="478CE98A" w14:textId="77777777" w:rsidR="006C0368" w:rsidRDefault="006C0368" w:rsidP="006C0368">
      <w:pPr>
        <w:pStyle w:val="NormalWeb"/>
      </w:pPr>
      <w:r>
        <w:t xml:space="preserve">Suppose Amazon wants to </w:t>
      </w:r>
      <w:r>
        <w:rPr>
          <w:rStyle w:val="Strong"/>
        </w:rPr>
        <w:t>test a personalized discount</w:t>
      </w:r>
      <w:r>
        <w:t xml:space="preserve"> strategy on Kindle eBooks:</w:t>
      </w:r>
    </w:p>
    <w:p w14:paraId="03E840E8" w14:textId="77777777" w:rsidR="006C0368" w:rsidRDefault="006C0368" w:rsidP="006C0368">
      <w:pPr>
        <w:pStyle w:val="NormalWeb"/>
      </w:pPr>
      <w:r>
        <w:t>“How do different customer types respond to a 20% discount — and how should we tailor offers?”</w:t>
      </w:r>
    </w:p>
    <w:p w14:paraId="000EBBBB" w14:textId="77777777" w:rsidR="006C0368" w:rsidRDefault="006C0368" w:rsidP="006C0368">
      <w:pPr>
        <w:pStyle w:val="NormalWeb"/>
      </w:pPr>
      <w:r>
        <w:t xml:space="preserve">Use </w:t>
      </w:r>
      <w:r>
        <w:rPr>
          <w:rStyle w:val="Strong"/>
        </w:rPr>
        <w:t>Meta-Learners</w:t>
      </w:r>
      <w:r>
        <w:t xml:space="preserve"> when:</w:t>
      </w:r>
    </w:p>
    <w:p w14:paraId="5044B84B" w14:textId="77777777" w:rsidR="006C0368" w:rsidRDefault="006C0368" w:rsidP="006C0368">
      <w:pPr>
        <w:pStyle w:val="NormalWeb"/>
        <w:numPr>
          <w:ilvl w:val="0"/>
          <w:numId w:val="55"/>
        </w:numPr>
      </w:pPr>
      <w:r>
        <w:t>You want quick CATE estimates,</w:t>
      </w:r>
    </w:p>
    <w:p w14:paraId="775EFA66" w14:textId="77777777" w:rsidR="006C0368" w:rsidRDefault="006C0368" w:rsidP="006C0368">
      <w:pPr>
        <w:pStyle w:val="NormalWeb"/>
        <w:numPr>
          <w:ilvl w:val="0"/>
          <w:numId w:val="55"/>
        </w:numPr>
      </w:pPr>
      <w:r>
        <w:t xml:space="preserve">You have </w:t>
      </w:r>
      <w:r>
        <w:rPr>
          <w:rStyle w:val="Strong"/>
        </w:rPr>
        <w:t>strong ML models</w:t>
      </w:r>
      <w:r>
        <w:t xml:space="preserve"> already,</w:t>
      </w:r>
    </w:p>
    <w:p w14:paraId="11B90AC7" w14:textId="77777777" w:rsidR="006C0368" w:rsidRDefault="006C0368" w:rsidP="006C0368">
      <w:pPr>
        <w:pStyle w:val="NormalWeb"/>
        <w:numPr>
          <w:ilvl w:val="0"/>
          <w:numId w:val="55"/>
        </w:numPr>
      </w:pPr>
      <w:r>
        <w:t>Treatment is binary (exposed vs not).</w:t>
      </w:r>
    </w:p>
    <w:p w14:paraId="02DF212E" w14:textId="77777777" w:rsidR="006C0368" w:rsidRDefault="00F5764B" w:rsidP="006C0368">
      <w:r>
        <w:rPr>
          <w:noProof/>
        </w:rPr>
        <w:pict w14:anchorId="7B79EDD0">
          <v:rect id="_x0000_i1101" alt="" style="width:431.95pt;height:.05pt;mso-width-percent:0;mso-height-percent:0;mso-width-percent:0;mso-height-percent:0" o:hrpct="923" o:hralign="center" o:hrstd="t" o:hr="t" fillcolor="#a0a0a0" stroked="f"/>
        </w:pict>
      </w:r>
    </w:p>
    <w:p w14:paraId="45088D9E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🧠</w:t>
      </w:r>
      <w:r>
        <w:t xml:space="preserve"> Key Assumptions</w:t>
      </w:r>
    </w:p>
    <w:p w14:paraId="742DD12C" w14:textId="77777777" w:rsidR="006C0368" w:rsidRDefault="006C0368" w:rsidP="006C0368">
      <w:pPr>
        <w:pStyle w:val="NormalWeb"/>
        <w:numPr>
          <w:ilvl w:val="0"/>
          <w:numId w:val="56"/>
        </w:numPr>
      </w:pPr>
      <w:r>
        <w:rPr>
          <w:rStyle w:val="Strong"/>
        </w:rPr>
        <w:t>No unobserved confounding</w:t>
      </w:r>
      <w:r>
        <w:t xml:space="preserve">: </w:t>
      </w:r>
      <w:proofErr w:type="spellStart"/>
      <w:r>
        <w:rPr>
          <w:rStyle w:val="katex"/>
        </w:rPr>
        <w:t>T</w:t>
      </w:r>
      <w:r>
        <w:rPr>
          <w:rStyle w:val="katex"/>
          <w:rFonts w:ascii="Cambria Math" w:hAnsi="Cambria Math" w:cs="Cambria Math"/>
        </w:rPr>
        <w:t>⊥</w:t>
      </w:r>
      <w:r>
        <w:rPr>
          <w:rStyle w:val="katex"/>
        </w:rPr>
        <w:t>ε</w:t>
      </w:r>
      <w:r>
        <w:rPr>
          <w:rStyle w:val="katex"/>
          <w:rFonts w:ascii="Cambria Math" w:hAnsi="Cambria Math" w:cs="Cambria Math"/>
        </w:rPr>
        <w:t>∣</w:t>
      </w:r>
      <w:r>
        <w:rPr>
          <w:rStyle w:val="katex"/>
        </w:rPr>
        <w:t>XT</w:t>
      </w:r>
      <w:proofErr w:type="spellEnd"/>
      <w:r>
        <w:rPr>
          <w:rStyle w:val="katex"/>
        </w:rPr>
        <w:t xml:space="preserve"> \perp \</w:t>
      </w:r>
      <w:proofErr w:type="spellStart"/>
      <w:r>
        <w:rPr>
          <w:rStyle w:val="katex"/>
        </w:rPr>
        <w:t>varepsilon</w:t>
      </w:r>
      <w:proofErr w:type="spellEnd"/>
      <w:r>
        <w:rPr>
          <w:rStyle w:val="katex"/>
        </w:rPr>
        <w:t xml:space="preserve"> \mid X</w:t>
      </w:r>
    </w:p>
    <w:p w14:paraId="1CBE6F9C" w14:textId="77777777" w:rsidR="006C0368" w:rsidRDefault="006C0368" w:rsidP="006C0368">
      <w:pPr>
        <w:pStyle w:val="NormalWeb"/>
        <w:numPr>
          <w:ilvl w:val="0"/>
          <w:numId w:val="56"/>
        </w:numPr>
      </w:pPr>
      <w:r>
        <w:rPr>
          <w:rStyle w:val="Strong"/>
        </w:rPr>
        <w:t>Stable Unit Treatment Value Assumption (SUTVA)</w:t>
      </w:r>
      <w:r>
        <w:t>: No interference between units.</w:t>
      </w:r>
    </w:p>
    <w:p w14:paraId="50CC796E" w14:textId="77777777" w:rsidR="006C0368" w:rsidRDefault="006C0368" w:rsidP="006C0368">
      <w:pPr>
        <w:pStyle w:val="NormalWeb"/>
        <w:numPr>
          <w:ilvl w:val="0"/>
          <w:numId w:val="56"/>
        </w:numPr>
      </w:pPr>
      <w:r>
        <w:rPr>
          <w:rStyle w:val="Strong"/>
        </w:rPr>
        <w:t>Overlap</w:t>
      </w:r>
      <w:r>
        <w:t>: All units have chance to be treated or not.</w:t>
      </w:r>
    </w:p>
    <w:p w14:paraId="4F5B4EEC" w14:textId="77777777" w:rsidR="006C0368" w:rsidRDefault="00F5764B" w:rsidP="006C0368">
      <w:r>
        <w:rPr>
          <w:noProof/>
        </w:rPr>
        <w:pict w14:anchorId="0FA54E5C">
          <v:rect id="_x0000_i1100" alt="" style="width:431.95pt;height:.05pt;mso-width-percent:0;mso-height-percent:0;mso-width-percent:0;mso-height-percent:0" o:hrpct="923" o:hralign="center" o:hrstd="t" o:hr="t" fillcolor="#a0a0a0" stroked="f"/>
        </w:pict>
      </w:r>
    </w:p>
    <w:p w14:paraId="7CEF8507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🔧</w:t>
      </w:r>
      <w:r>
        <w:t xml:space="preserve"> Model Steps</w:t>
      </w:r>
    </w:p>
    <w:p w14:paraId="0BCF60D2" w14:textId="77777777" w:rsidR="006C0368" w:rsidRDefault="006C0368" w:rsidP="006C0368">
      <w:pPr>
        <w:pStyle w:val="NormalWeb"/>
        <w:numPr>
          <w:ilvl w:val="0"/>
          <w:numId w:val="57"/>
        </w:numPr>
      </w:pPr>
      <w:r>
        <w:t>Choose meta-learner type (T, S, X, etc.)</w:t>
      </w:r>
    </w:p>
    <w:p w14:paraId="2DC214C2" w14:textId="77777777" w:rsidR="006C0368" w:rsidRDefault="006C0368" w:rsidP="006C0368">
      <w:pPr>
        <w:pStyle w:val="NormalWeb"/>
        <w:numPr>
          <w:ilvl w:val="0"/>
          <w:numId w:val="57"/>
        </w:numPr>
      </w:pPr>
      <w:r>
        <w:t>Train base ML models (e.g., gradient boosting)</w:t>
      </w:r>
    </w:p>
    <w:p w14:paraId="09A3205C" w14:textId="77777777" w:rsidR="006C0368" w:rsidRDefault="006C0368" w:rsidP="006C0368">
      <w:pPr>
        <w:pStyle w:val="NormalWeb"/>
        <w:numPr>
          <w:ilvl w:val="0"/>
          <w:numId w:val="57"/>
        </w:numPr>
      </w:pPr>
      <w:r>
        <w:t>Estimate CATE via transformation logic:</w:t>
      </w:r>
    </w:p>
    <w:p w14:paraId="521D20A5" w14:textId="77777777" w:rsidR="006C0368" w:rsidRDefault="006C0368" w:rsidP="006C0368">
      <w:pPr>
        <w:pStyle w:val="NormalWeb"/>
        <w:numPr>
          <w:ilvl w:val="1"/>
          <w:numId w:val="57"/>
        </w:numPr>
      </w:pPr>
      <w:r>
        <w:t xml:space="preserve">T-Learner: </w:t>
      </w:r>
      <w:r>
        <w:rPr>
          <w:rStyle w:val="katex"/>
        </w:rPr>
        <w:t>τ^(X)=μ^1(X)−μ^0(X)\hat{\</w:t>
      </w:r>
      <w:proofErr w:type="gramStart"/>
      <w:r>
        <w:rPr>
          <w:rStyle w:val="katex"/>
        </w:rPr>
        <w:t>tau}(</w:t>
      </w:r>
      <w:proofErr w:type="gramEnd"/>
      <w:r>
        <w:rPr>
          <w:rStyle w:val="katex"/>
        </w:rPr>
        <w:t>X) = \hat{\</w:t>
      </w:r>
      <w:proofErr w:type="gramStart"/>
      <w:r>
        <w:rPr>
          <w:rStyle w:val="katex"/>
        </w:rPr>
        <w:t>mu}_</w:t>
      </w:r>
      <w:proofErr w:type="gramEnd"/>
      <w:r>
        <w:rPr>
          <w:rStyle w:val="katex"/>
        </w:rPr>
        <w:t>1(X) - \hat{\</w:t>
      </w:r>
      <w:proofErr w:type="gramStart"/>
      <w:r>
        <w:rPr>
          <w:rStyle w:val="katex"/>
        </w:rPr>
        <w:t>mu}_</w:t>
      </w:r>
      <w:proofErr w:type="gramEnd"/>
      <w:r>
        <w:rPr>
          <w:rStyle w:val="katex"/>
        </w:rPr>
        <w:t>0(X)</w:t>
      </w:r>
    </w:p>
    <w:p w14:paraId="427A2EC3" w14:textId="77777777" w:rsidR="006C0368" w:rsidRDefault="006C0368" w:rsidP="006C0368">
      <w:pPr>
        <w:pStyle w:val="NormalWeb"/>
        <w:numPr>
          <w:ilvl w:val="1"/>
          <w:numId w:val="57"/>
        </w:numPr>
      </w:pPr>
      <w:r>
        <w:t>X-Learner: Adjust using propensity scores and treatment group predictions</w:t>
      </w:r>
    </w:p>
    <w:p w14:paraId="6460B9FE" w14:textId="77777777" w:rsidR="006C0368" w:rsidRDefault="00F5764B" w:rsidP="006C0368">
      <w:r>
        <w:rPr>
          <w:noProof/>
        </w:rPr>
        <w:pict w14:anchorId="53BBD465">
          <v:rect id="_x0000_i1099" alt="" style="width:431.95pt;height:.05pt;mso-width-percent:0;mso-height-percent:0;mso-width-percent:0;mso-height-percent:0" o:hrpct="923" o:hralign="center" o:hrstd="t" o:hr="t" fillcolor="#a0a0a0" stroked="f"/>
        </w:pict>
      </w:r>
    </w:p>
    <w:p w14:paraId="6DCC263A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⚙️</w:t>
      </w:r>
      <w:r>
        <w:t xml:space="preserve"> Example Implementation</w:t>
      </w:r>
    </w:p>
    <w:p w14:paraId="4BE380EC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proofErr w:type="gramStart"/>
      <w:r>
        <w:rPr>
          <w:rStyle w:val="HTMLCode"/>
          <w:rFonts w:eastAsiaTheme="majorEastAsia"/>
        </w:rPr>
        <w:t>econml.metalearners</w:t>
      </w:r>
      <w:proofErr w:type="spellEnd"/>
      <w:proofErr w:type="gramEnd"/>
      <w:r>
        <w:rPr>
          <w:rStyle w:val="HTMLCode"/>
          <w:rFonts w:eastAsiaTheme="majorEastAsia"/>
        </w:rPr>
        <w:t xml:space="preserve"> import </w:t>
      </w:r>
      <w:proofErr w:type="spellStart"/>
      <w:r>
        <w:rPr>
          <w:rStyle w:val="HTMLCode"/>
          <w:rFonts w:eastAsiaTheme="majorEastAsia"/>
        </w:rPr>
        <w:t>XLearner</w:t>
      </w:r>
      <w:proofErr w:type="spellEnd"/>
    </w:p>
    <w:p w14:paraId="71D5AF54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from </w:t>
      </w:r>
      <w:proofErr w:type="spellStart"/>
      <w:proofErr w:type="gramStart"/>
      <w:r>
        <w:rPr>
          <w:rStyle w:val="HTMLCode"/>
          <w:rFonts w:eastAsiaTheme="majorEastAsia"/>
        </w:rPr>
        <w:t>sklearn.ensemble</w:t>
      </w:r>
      <w:proofErr w:type="spellEnd"/>
      <w:proofErr w:type="gramEnd"/>
      <w:r>
        <w:rPr>
          <w:rStyle w:val="HTMLCode"/>
          <w:rFonts w:eastAsiaTheme="majorEastAsia"/>
        </w:rPr>
        <w:t xml:space="preserve"> import </w:t>
      </w:r>
      <w:proofErr w:type="spellStart"/>
      <w:r>
        <w:rPr>
          <w:rStyle w:val="HTMLCode"/>
          <w:rFonts w:eastAsiaTheme="majorEastAsia"/>
        </w:rPr>
        <w:t>RandomForestRegressor</w:t>
      </w:r>
      <w:proofErr w:type="spellEnd"/>
    </w:p>
    <w:p w14:paraId="2DB4224D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</w:p>
    <w:p w14:paraId="7294B651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est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XLearner</w:t>
      </w:r>
      <w:proofErr w:type="spellEnd"/>
      <w:r>
        <w:rPr>
          <w:rStyle w:val="HTMLCode"/>
          <w:rFonts w:eastAsiaTheme="majorEastAsia"/>
        </w:rPr>
        <w:t>(models=</w:t>
      </w:r>
      <w:proofErr w:type="spellStart"/>
      <w:proofErr w:type="gramStart"/>
      <w:r>
        <w:rPr>
          <w:rStyle w:val="HTMLCode"/>
          <w:rFonts w:eastAsiaTheme="majorEastAsia"/>
        </w:rPr>
        <w:t>RandomForestRegressor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))</w:t>
      </w:r>
    </w:p>
    <w:p w14:paraId="4E23332B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est.fit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Y, T, X=X)</w:t>
      </w:r>
    </w:p>
    <w:p w14:paraId="376EC81F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tau = </w:t>
      </w:r>
      <w:proofErr w:type="spellStart"/>
      <w:proofErr w:type="gramStart"/>
      <w:r>
        <w:rPr>
          <w:rStyle w:val="HTMLCode"/>
          <w:rFonts w:eastAsiaTheme="majorEastAsia"/>
        </w:rPr>
        <w:t>est.effect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X_test</w:t>
      </w:r>
      <w:proofErr w:type="spellEnd"/>
      <w:r>
        <w:rPr>
          <w:rStyle w:val="HTMLCode"/>
          <w:rFonts w:eastAsiaTheme="majorEastAsia"/>
        </w:rPr>
        <w:t>)</w:t>
      </w:r>
    </w:p>
    <w:p w14:paraId="30001C63" w14:textId="77777777" w:rsidR="006C0368" w:rsidRDefault="00F5764B" w:rsidP="006C0368">
      <w:r>
        <w:rPr>
          <w:noProof/>
        </w:rPr>
        <w:pict w14:anchorId="67D010A3">
          <v:rect id="_x0000_i1098" alt="" style="width:431.95pt;height:.05pt;mso-width-percent:0;mso-height-percent:0;mso-width-percent:0;mso-height-percent:0" o:hrpct="923" o:hralign="center" o:hrstd="t" o:hr="t" fillcolor="#a0a0a0" stroked="f"/>
        </w:pict>
      </w:r>
    </w:p>
    <w:p w14:paraId="0F4DD49D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📈</w:t>
      </w:r>
      <w:r>
        <w:t xml:space="preserve"> Interpretation</w:t>
      </w:r>
    </w:p>
    <w:p w14:paraId="37E24BED" w14:textId="77777777" w:rsidR="006C0368" w:rsidRDefault="006C0368" w:rsidP="006C0368">
      <w:pPr>
        <w:pStyle w:val="NormalWeb"/>
        <w:numPr>
          <w:ilvl w:val="0"/>
          <w:numId w:val="58"/>
        </w:numPr>
      </w:pPr>
      <w:r>
        <w:t xml:space="preserve">If </w:t>
      </w:r>
      <w:r>
        <w:rPr>
          <w:rStyle w:val="HTMLCode"/>
          <w:rFonts w:eastAsiaTheme="majorEastAsia"/>
        </w:rPr>
        <w:t>tau = 2.5</w:t>
      </w:r>
      <w:r>
        <w:t xml:space="preserve"> for a customer segment, applying a discount is estimated to </w:t>
      </w:r>
      <w:r>
        <w:rPr>
          <w:rStyle w:val="Strong"/>
        </w:rPr>
        <w:t>increase their spending by $2.50</w:t>
      </w:r>
      <w:r>
        <w:t>.</w:t>
      </w:r>
    </w:p>
    <w:p w14:paraId="7F87821C" w14:textId="77777777" w:rsidR="006C0368" w:rsidRDefault="00F5764B" w:rsidP="006C0368">
      <w:r>
        <w:rPr>
          <w:noProof/>
        </w:rPr>
        <w:pict w14:anchorId="341B3746">
          <v:rect id="_x0000_i1097" alt="" style="width:431.95pt;height:.05pt;mso-width-percent:0;mso-height-percent:0;mso-width-percent:0;mso-height-percent:0" o:hrpct="923" o:hralign="center" o:hrstd="t" o:hr="t" fillcolor="#a0a0a0" stroked="f"/>
        </w:pict>
      </w:r>
    </w:p>
    <w:p w14:paraId="0C976329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🛍</w:t>
      </w:r>
      <w:r>
        <w:t xml:space="preserve"> Amazon Case Study: Personalized Kindle Discounts</w:t>
      </w:r>
    </w:p>
    <w:p w14:paraId="26C3E075" w14:textId="77777777" w:rsidR="006C0368" w:rsidRDefault="006C0368" w:rsidP="006C0368">
      <w:pPr>
        <w:pStyle w:val="NormalWeb"/>
      </w:pPr>
      <w:r>
        <w:t>“Which customers are most likely to respond to a 20% discount on eBooks?”</w:t>
      </w:r>
    </w:p>
    <w:p w14:paraId="4386A3B3" w14:textId="77777777" w:rsidR="006C0368" w:rsidRDefault="006C0368" w:rsidP="006C0368">
      <w:pPr>
        <w:pStyle w:val="NormalWeb"/>
      </w:pPr>
      <w:r>
        <w:t>Use X-Learner to:</w:t>
      </w:r>
    </w:p>
    <w:p w14:paraId="1F42D08A" w14:textId="77777777" w:rsidR="006C0368" w:rsidRDefault="006C0368" w:rsidP="006C0368">
      <w:pPr>
        <w:pStyle w:val="NormalWeb"/>
        <w:numPr>
          <w:ilvl w:val="0"/>
          <w:numId w:val="59"/>
        </w:numPr>
      </w:pPr>
      <w:r>
        <w:t>Capture heterogeneity in effect,</w:t>
      </w:r>
    </w:p>
    <w:p w14:paraId="6146EEAF" w14:textId="77777777" w:rsidR="006C0368" w:rsidRDefault="006C0368" w:rsidP="006C0368">
      <w:pPr>
        <w:pStyle w:val="NormalWeb"/>
        <w:numPr>
          <w:ilvl w:val="0"/>
          <w:numId w:val="59"/>
        </w:numPr>
      </w:pPr>
      <w:r>
        <w:t>Compare Prime vs non-Prime response,</w:t>
      </w:r>
    </w:p>
    <w:p w14:paraId="793FA462" w14:textId="77777777" w:rsidR="006C0368" w:rsidRDefault="006C0368" w:rsidP="006C0368">
      <w:pPr>
        <w:pStyle w:val="NormalWeb"/>
        <w:numPr>
          <w:ilvl w:val="0"/>
          <w:numId w:val="59"/>
        </w:numPr>
      </w:pPr>
      <w:r>
        <w:t>Prioritize segments for future campaigns.</w:t>
      </w:r>
    </w:p>
    <w:p w14:paraId="19924AA0" w14:textId="77777777" w:rsidR="006C0368" w:rsidRDefault="00F5764B" w:rsidP="006C0368">
      <w:r>
        <w:rPr>
          <w:noProof/>
        </w:rPr>
        <w:pict w14:anchorId="13244E27">
          <v:rect id="_x0000_i1096" alt="" style="width:431.95pt;height:.05pt;mso-width-percent:0;mso-height-percent:0;mso-width-percent:0;mso-height-percent:0" o:hrpct="923" o:hralign="center" o:hrstd="t" o:hr="t" fillcolor="#a0a0a0" stroked="f"/>
        </w:pict>
      </w:r>
    </w:p>
    <w:p w14:paraId="1C459BBE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Control Variables (X): What to Include</w:t>
      </w:r>
    </w:p>
    <w:p w14:paraId="357483AB" w14:textId="77777777" w:rsidR="006C0368" w:rsidRDefault="006C0368" w:rsidP="006C0368">
      <w:pPr>
        <w:pStyle w:val="NormalWeb"/>
      </w:pPr>
      <w:r>
        <w:t xml:space="preserve">(Note: Meta-learners typically don’t use W and instead rely entirely on </w:t>
      </w:r>
      <w:r>
        <w:rPr>
          <w:rStyle w:val="Strong"/>
        </w:rPr>
        <w:t>X</w:t>
      </w:r>
      <w:r>
        <w:t>)</w:t>
      </w:r>
    </w:p>
    <w:p w14:paraId="51EC0113" w14:textId="77777777" w:rsidR="006C0368" w:rsidRDefault="00F5764B" w:rsidP="006C0368">
      <w:r>
        <w:rPr>
          <w:noProof/>
        </w:rPr>
        <w:pict w14:anchorId="72D6D9D9">
          <v:rect id="_x0000_i1095" alt="" style="width:431.95pt;height:.05pt;mso-width-percent:0;mso-height-percent:0;mso-width-percent:0;mso-height-percent:0" o:hrpct="923" o:hralign="center" o:hrstd="t" o:hr="t" fillcolor="#a0a0a0" stroked="f"/>
        </w:pict>
      </w:r>
    </w:p>
    <w:p w14:paraId="65F21A74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t>🧩</w:t>
      </w:r>
      <w:r>
        <w:t xml:space="preserve"> 1. </w:t>
      </w:r>
      <w:r>
        <w:rPr>
          <w:rStyle w:val="Strong"/>
          <w:b/>
          <w:bCs/>
        </w:rPr>
        <w:t>User Characteristics</w:t>
      </w:r>
    </w:p>
    <w:p w14:paraId="13EDCB34" w14:textId="77777777" w:rsidR="006C0368" w:rsidRDefault="006C0368" w:rsidP="006C0368">
      <w:pPr>
        <w:pStyle w:val="NormalWeb"/>
        <w:numPr>
          <w:ilvl w:val="0"/>
          <w:numId w:val="60"/>
        </w:numPr>
      </w:pPr>
      <w:proofErr w:type="spellStart"/>
      <w:r>
        <w:rPr>
          <w:rStyle w:val="HTMLCode"/>
          <w:rFonts w:eastAsiaTheme="majorEastAsia"/>
        </w:rPr>
        <w:t>account_age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prime_status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user_segment</w:t>
      </w:r>
      <w:proofErr w:type="spellEnd"/>
    </w:p>
    <w:p w14:paraId="2499556C" w14:textId="77777777" w:rsidR="006C0368" w:rsidRDefault="00F5764B" w:rsidP="006C0368">
      <w:r>
        <w:rPr>
          <w:noProof/>
        </w:rPr>
        <w:pict w14:anchorId="37705610">
          <v:rect id="_x0000_i1094" alt="" style="width:431.95pt;height:.05pt;mso-width-percent:0;mso-height-percent:0;mso-width-percent:0;mso-height-percent:0" o:hrpct="923" o:hralign="center" o:hrstd="t" o:hr="t" fillcolor="#a0a0a0" stroked="f"/>
        </w:pict>
      </w:r>
    </w:p>
    <w:p w14:paraId="296EC74F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t>🧩</w:t>
      </w:r>
      <w:r>
        <w:t xml:space="preserve"> 2. </w:t>
      </w:r>
      <w:r>
        <w:rPr>
          <w:rStyle w:val="Strong"/>
          <w:b/>
          <w:bCs/>
        </w:rPr>
        <w:t>Purchase Behavior</w:t>
      </w:r>
    </w:p>
    <w:p w14:paraId="19E0E896" w14:textId="77777777" w:rsidR="006C0368" w:rsidRDefault="006C0368" w:rsidP="006C0368">
      <w:pPr>
        <w:pStyle w:val="NormalWeb"/>
        <w:numPr>
          <w:ilvl w:val="0"/>
          <w:numId w:val="61"/>
        </w:numPr>
      </w:pPr>
      <w:proofErr w:type="spellStart"/>
      <w:r>
        <w:rPr>
          <w:rStyle w:val="HTMLCode"/>
          <w:rFonts w:eastAsiaTheme="majorEastAsia"/>
        </w:rPr>
        <w:t>past_spend_ebooks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pages_viewed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device_type</w:t>
      </w:r>
      <w:proofErr w:type="spellEnd"/>
    </w:p>
    <w:p w14:paraId="64476F86" w14:textId="77777777" w:rsidR="006C0368" w:rsidRDefault="00F5764B" w:rsidP="006C0368">
      <w:r>
        <w:rPr>
          <w:noProof/>
        </w:rPr>
        <w:pict w14:anchorId="6BA283CB">
          <v:rect id="_x0000_i1093" alt="" style="width:431.95pt;height:.05pt;mso-width-percent:0;mso-height-percent:0;mso-width-percent:0;mso-height-percent:0" o:hrpct="923" o:hralign="center" o:hrstd="t" o:hr="t" fillcolor="#a0a0a0" stroked="f"/>
        </w:pict>
      </w:r>
    </w:p>
    <w:p w14:paraId="238E47E4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t>🧩</w:t>
      </w:r>
      <w:r>
        <w:t xml:space="preserve"> 3. </w:t>
      </w:r>
      <w:r>
        <w:rPr>
          <w:rStyle w:val="Strong"/>
          <w:b/>
          <w:bCs/>
        </w:rPr>
        <w:t>Context Features</w:t>
      </w:r>
    </w:p>
    <w:p w14:paraId="2468B1FF" w14:textId="77777777" w:rsidR="006C0368" w:rsidRDefault="006C0368" w:rsidP="006C0368">
      <w:pPr>
        <w:pStyle w:val="NormalWeb"/>
        <w:numPr>
          <w:ilvl w:val="0"/>
          <w:numId w:val="62"/>
        </w:numPr>
      </w:pPr>
      <w:proofErr w:type="spellStart"/>
      <w:r>
        <w:rPr>
          <w:rStyle w:val="HTMLCode"/>
          <w:rFonts w:eastAsiaTheme="majorEastAsia"/>
        </w:rPr>
        <w:t>day_of_week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campaign_id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discount_level</w:t>
      </w:r>
      <w:proofErr w:type="spellEnd"/>
    </w:p>
    <w:p w14:paraId="5F815801" w14:textId="77777777" w:rsidR="006C0368" w:rsidRDefault="00F5764B" w:rsidP="006C0368">
      <w:r>
        <w:rPr>
          <w:noProof/>
        </w:rPr>
        <w:lastRenderedPageBreak/>
        <w:pict w14:anchorId="54A6F6BC">
          <v:rect id="_x0000_i1092" alt="" style="width:431.95pt;height:.05pt;mso-width-percent:0;mso-height-percent:0;mso-width-percent:0;mso-height-percent:0" o:hrpct="923" o:hralign="center" o:hrstd="t" o:hr="t" fillcolor="#a0a0a0" stroked="f"/>
        </w:pict>
      </w:r>
    </w:p>
    <w:p w14:paraId="001A0C70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4388"/>
      </w:tblGrid>
      <w:tr w:rsidR="006C0368" w14:paraId="1DF059BD" w14:textId="77777777" w:rsidTr="006C03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5BD1A6" w14:textId="77777777" w:rsidR="006C0368" w:rsidRDefault="006C03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786802F" w14:textId="77777777" w:rsidR="006C0368" w:rsidRDefault="006C03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 Include?</w:t>
            </w:r>
          </w:p>
        </w:tc>
      </w:tr>
      <w:tr w:rsidR="006C0368" w14:paraId="73179CBC" w14:textId="77777777" w:rsidTr="006C0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F76F9" w14:textId="77777777" w:rsidR="006C0368" w:rsidRDefault="006C0368">
            <w:proofErr w:type="spellStart"/>
            <w:r>
              <w:rPr>
                <w:rStyle w:val="HTMLCode"/>
                <w:rFonts w:eastAsiaTheme="majorEastAsia"/>
              </w:rPr>
              <w:t>account_age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ajorEastAsia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6E73FF57" w14:textId="77777777" w:rsidR="006C0368" w:rsidRDefault="006C0368">
            <w:r>
              <w:t>Drives how users respond to price changes</w:t>
            </w:r>
          </w:p>
        </w:tc>
      </w:tr>
      <w:tr w:rsidR="006C0368" w14:paraId="7CB0CB26" w14:textId="77777777" w:rsidTr="006C0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4BE92" w14:textId="77777777" w:rsidR="006C0368" w:rsidRDefault="006C0368">
            <w:proofErr w:type="spellStart"/>
            <w:r>
              <w:rPr>
                <w:rStyle w:val="HTMLCode"/>
                <w:rFonts w:eastAsiaTheme="majorEastAsia"/>
              </w:rPr>
              <w:t>device_type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6FE4FE" w14:textId="77777777" w:rsidR="006C0368" w:rsidRDefault="006C0368">
            <w:r>
              <w:t>Kindle users may be more discount-sensitive</w:t>
            </w:r>
          </w:p>
        </w:tc>
      </w:tr>
      <w:tr w:rsidR="006C0368" w14:paraId="25ED1D73" w14:textId="77777777" w:rsidTr="006C0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E59B5" w14:textId="77777777" w:rsidR="006C0368" w:rsidRDefault="006C0368">
            <w:proofErr w:type="spellStart"/>
            <w:r>
              <w:rPr>
                <w:rStyle w:val="HTMLCode"/>
                <w:rFonts w:eastAsiaTheme="majorEastAsia"/>
              </w:rPr>
              <w:t>campaign_id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74339F" w14:textId="77777777" w:rsidR="006C0368" w:rsidRDefault="006C0368">
            <w:r>
              <w:t>Controls for experiment context</w:t>
            </w:r>
          </w:p>
        </w:tc>
      </w:tr>
    </w:tbl>
    <w:p w14:paraId="148F9195" w14:textId="77777777" w:rsidR="006C0368" w:rsidRDefault="00F5764B" w:rsidP="006C0368">
      <w:r>
        <w:rPr>
          <w:noProof/>
        </w:rPr>
        <w:pict w14:anchorId="24546B08">
          <v:rect id="_x0000_i1091" alt="" style="width:431.95pt;height:.05pt;mso-width-percent:0;mso-height-percent:0;mso-width-percent:0;mso-height-percent:0" o:hrpct="923" o:hralign="center" o:hrstd="t" o:hr="t" fillcolor="#a0a0a0" stroked="f"/>
        </w:pict>
      </w:r>
    </w:p>
    <w:p w14:paraId="62D0BB92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🚫</w:t>
      </w:r>
      <w:r>
        <w:t xml:space="preserve"> What Not to Include</w:t>
      </w:r>
    </w:p>
    <w:p w14:paraId="7CB8C3F3" w14:textId="77777777" w:rsidR="006C0368" w:rsidRDefault="006C0368" w:rsidP="006C0368">
      <w:pPr>
        <w:pStyle w:val="NormalWeb"/>
      </w:pPr>
      <w:r>
        <w:t>Avoid:</w:t>
      </w:r>
    </w:p>
    <w:p w14:paraId="57424167" w14:textId="77777777" w:rsidR="006C0368" w:rsidRDefault="006C0368" w:rsidP="006C0368">
      <w:pPr>
        <w:pStyle w:val="NormalWeb"/>
        <w:numPr>
          <w:ilvl w:val="0"/>
          <w:numId w:val="63"/>
        </w:numPr>
      </w:pPr>
      <w:r>
        <w:t xml:space="preserve">Post-treatment metrics: </w:t>
      </w:r>
      <w:proofErr w:type="spellStart"/>
      <w:r>
        <w:rPr>
          <w:rStyle w:val="HTMLCode"/>
          <w:rFonts w:eastAsiaTheme="majorEastAsia"/>
        </w:rPr>
        <w:t>clicked_discount_banner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time_spent_after_offer</w:t>
      </w:r>
      <w:proofErr w:type="spellEnd"/>
    </w:p>
    <w:p w14:paraId="23D3FD7D" w14:textId="77777777" w:rsidR="006C0368" w:rsidRDefault="00F5764B" w:rsidP="006C0368">
      <w:r>
        <w:rPr>
          <w:noProof/>
        </w:rPr>
        <w:pict w14:anchorId="559AD87D">
          <v:rect id="_x0000_i1090" alt="" style="width:431.95pt;height:.05pt;mso-width-percent:0;mso-height-percent:0;mso-width-percent:0;mso-height-percent:0" o:hrpct="923" o:hralign="center" o:hrstd="t" o:hr="t" fillcolor="#a0a0a0" stroked="f"/>
        </w:pict>
      </w:r>
    </w:p>
    <w:p w14:paraId="16B05B8F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🧪</w:t>
      </w:r>
      <w:r>
        <w:t xml:space="preserve"> Code Example for X</w:t>
      </w:r>
    </w:p>
    <w:p w14:paraId="06B54ACE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X = </w:t>
      </w:r>
      <w:proofErr w:type="spellStart"/>
      <w:proofErr w:type="gram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TMLCode"/>
          <w:rFonts w:eastAsiaTheme="majorEastAsia"/>
        </w:rPr>
        <w:t>[</w:t>
      </w:r>
    </w:p>
    <w:p w14:paraId="740369BE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'</w:t>
      </w:r>
      <w:proofErr w:type="spellStart"/>
      <w:proofErr w:type="gramStart"/>
      <w:r>
        <w:rPr>
          <w:rStyle w:val="HTMLCode"/>
          <w:rFonts w:eastAsiaTheme="majorEastAsia"/>
        </w:rPr>
        <w:t>account</w:t>
      </w:r>
      <w:proofErr w:type="gramEnd"/>
      <w:r>
        <w:rPr>
          <w:rStyle w:val="HTMLCode"/>
          <w:rFonts w:eastAsiaTheme="majorEastAsia"/>
        </w:rPr>
        <w:t>_age</w:t>
      </w:r>
      <w:proofErr w:type="spellEnd"/>
      <w:r>
        <w:rPr>
          <w:rStyle w:val="HTMLCode"/>
          <w:rFonts w:eastAsiaTheme="majorEastAsia"/>
        </w:rPr>
        <w:t>', '</w:t>
      </w:r>
      <w:proofErr w:type="spellStart"/>
      <w:r>
        <w:rPr>
          <w:rStyle w:val="HTMLCode"/>
          <w:rFonts w:eastAsiaTheme="majorEastAsia"/>
        </w:rPr>
        <w:t>prime_status</w:t>
      </w:r>
      <w:proofErr w:type="spellEnd"/>
      <w:r>
        <w:rPr>
          <w:rStyle w:val="HTMLCode"/>
          <w:rFonts w:eastAsiaTheme="majorEastAsia"/>
        </w:rPr>
        <w:t>', '</w:t>
      </w:r>
      <w:proofErr w:type="spellStart"/>
      <w:r>
        <w:rPr>
          <w:rStyle w:val="HTMLCode"/>
          <w:rFonts w:eastAsiaTheme="majorEastAsia"/>
        </w:rPr>
        <w:t>user_segment</w:t>
      </w:r>
      <w:proofErr w:type="spellEnd"/>
      <w:r>
        <w:rPr>
          <w:rStyle w:val="HTMLCode"/>
          <w:rFonts w:eastAsiaTheme="majorEastAsia"/>
        </w:rPr>
        <w:t>',</w:t>
      </w:r>
    </w:p>
    <w:p w14:paraId="41FCA4F8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'</w:t>
      </w:r>
      <w:proofErr w:type="spellStart"/>
      <w:proofErr w:type="gramStart"/>
      <w:r>
        <w:rPr>
          <w:rStyle w:val="HTMLCode"/>
          <w:rFonts w:eastAsiaTheme="majorEastAsia"/>
        </w:rPr>
        <w:t>device</w:t>
      </w:r>
      <w:proofErr w:type="gramEnd"/>
      <w:r>
        <w:rPr>
          <w:rStyle w:val="HTMLCode"/>
          <w:rFonts w:eastAsiaTheme="majorEastAsia"/>
        </w:rPr>
        <w:t>_type</w:t>
      </w:r>
      <w:proofErr w:type="spellEnd"/>
      <w:r>
        <w:rPr>
          <w:rStyle w:val="HTMLCode"/>
          <w:rFonts w:eastAsiaTheme="majorEastAsia"/>
        </w:rPr>
        <w:t>', '</w:t>
      </w:r>
      <w:proofErr w:type="spellStart"/>
      <w:r>
        <w:rPr>
          <w:rStyle w:val="HTMLCode"/>
          <w:rFonts w:eastAsiaTheme="majorEastAsia"/>
        </w:rPr>
        <w:t>past_spend_ebooks</w:t>
      </w:r>
      <w:proofErr w:type="spellEnd"/>
      <w:r>
        <w:rPr>
          <w:rStyle w:val="HTMLCode"/>
          <w:rFonts w:eastAsiaTheme="majorEastAsia"/>
        </w:rPr>
        <w:t>', '</w:t>
      </w:r>
      <w:proofErr w:type="spellStart"/>
      <w:r>
        <w:rPr>
          <w:rStyle w:val="HTMLCode"/>
          <w:rFonts w:eastAsiaTheme="majorEastAsia"/>
        </w:rPr>
        <w:t>campaign_id</w:t>
      </w:r>
      <w:proofErr w:type="spellEnd"/>
      <w:r>
        <w:rPr>
          <w:rStyle w:val="HTMLCode"/>
          <w:rFonts w:eastAsiaTheme="majorEastAsia"/>
        </w:rPr>
        <w:t>'</w:t>
      </w:r>
    </w:p>
    <w:p w14:paraId="14519D2E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]</w:t>
      </w:r>
      <w:proofErr w:type="gramStart"/>
      <w:r>
        <w:rPr>
          <w:rStyle w:val="HTMLCode"/>
          <w:rFonts w:eastAsiaTheme="majorEastAsia"/>
        </w:rPr>
        <w:t>].values</w:t>
      </w:r>
      <w:proofErr w:type="gramEnd"/>
    </w:p>
    <w:p w14:paraId="1A07B472" w14:textId="77777777" w:rsidR="006C0368" w:rsidRDefault="00F5764B" w:rsidP="006C0368">
      <w:r>
        <w:rPr>
          <w:noProof/>
        </w:rPr>
        <w:pict w14:anchorId="3070114C">
          <v:rect id="_x0000_i1089" alt="" style="width:431.95pt;height:.05pt;mso-width-percent:0;mso-height-percent:0;mso-width-percent:0;mso-height-percent:0" o:hrpct="923" o:hralign="center" o:hrstd="t" o:hr="t" fillcolor="#a0a0a0" stroked="f"/>
        </w:pict>
      </w:r>
    </w:p>
    <w:p w14:paraId="1111CE7C" w14:textId="77777777" w:rsidR="006C0368" w:rsidRDefault="006C0368" w:rsidP="006C0368">
      <w:pPr>
        <w:pStyle w:val="NormalWeb"/>
      </w:pPr>
      <w:r>
        <w:t>Awesome! Here's the full structured explanation for:</w:t>
      </w:r>
    </w:p>
    <w:p w14:paraId="732B14DB" w14:textId="77777777" w:rsidR="006C0368" w:rsidRDefault="00F5764B" w:rsidP="006C0368">
      <w:r>
        <w:rPr>
          <w:noProof/>
        </w:rPr>
        <w:pict w14:anchorId="202E07BC">
          <v:rect id="_x0000_i1088" alt="" style="width:431.95pt;height:.05pt;mso-width-percent:0;mso-height-percent:0;mso-width-percent:0;mso-height-percent:0" o:hrpct="923" o:hralign="center" o:hrstd="t" o:hr="t" fillcolor="#a0a0a0" stroked="f"/>
        </w:pict>
      </w:r>
    </w:p>
    <w:p w14:paraId="56CBFD09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🔍</w:t>
      </w:r>
      <w:r>
        <w:t xml:space="preserve"> Method: </w:t>
      </w:r>
      <w:proofErr w:type="spellStart"/>
      <w:r>
        <w:t>OrthoForest</w:t>
      </w:r>
      <w:proofErr w:type="spellEnd"/>
    </w:p>
    <w:p w14:paraId="6AB71643" w14:textId="77777777" w:rsidR="006C0368" w:rsidRDefault="00F5764B" w:rsidP="006C0368">
      <w:r>
        <w:rPr>
          <w:noProof/>
        </w:rPr>
        <w:pict w14:anchorId="20EB7BA2">
          <v:rect id="_x0000_i1087" alt="" style="width:431.95pt;height:.05pt;mso-width-percent:0;mso-height-percent:0;mso-width-percent:0;mso-height-percent:0" o:hrpct="923" o:hralign="center" o:hrstd="t" o:hr="t" fillcolor="#a0a0a0" stroked="f"/>
        </w:pict>
      </w:r>
    </w:p>
    <w:p w14:paraId="0CDDF9EF" w14:textId="77777777" w:rsidR="006C0368" w:rsidRDefault="006C0368" w:rsidP="006C0368">
      <w:pPr>
        <w:pStyle w:val="NormalWeb"/>
      </w:pPr>
      <w:r>
        <w:t xml:space="preserve">Great question! </w:t>
      </w:r>
      <w:proofErr w:type="spellStart"/>
      <w:r>
        <w:rPr>
          <w:rStyle w:val="Strong"/>
        </w:rPr>
        <w:t>OrthoForest</w:t>
      </w:r>
      <w:proofErr w:type="spellEnd"/>
      <w:r>
        <w:t xml:space="preserve"> is a powerful method for estimating </w:t>
      </w:r>
      <w:r>
        <w:rPr>
          <w:rStyle w:val="Strong"/>
        </w:rPr>
        <w:t>heterogeneous treatment effects</w:t>
      </w:r>
      <w:r>
        <w:t xml:space="preserve"> in </w:t>
      </w:r>
      <w:r>
        <w:rPr>
          <w:rStyle w:val="Strong"/>
        </w:rPr>
        <w:t>high-dimensional, nonlinear settings</w:t>
      </w:r>
      <w:r>
        <w:t xml:space="preserve">. It’s built on the principles of </w:t>
      </w:r>
      <w:r>
        <w:rPr>
          <w:rStyle w:val="Strong"/>
        </w:rPr>
        <w:t>orthogonalization</w:t>
      </w:r>
      <w:r>
        <w:t xml:space="preserve"> (from Double Machine Learning) and </w:t>
      </w:r>
      <w:r>
        <w:rPr>
          <w:rStyle w:val="Strong"/>
        </w:rPr>
        <w:t>local forest models</w:t>
      </w:r>
      <w:r>
        <w:t xml:space="preserve"> to deliver </w:t>
      </w:r>
      <w:r>
        <w:rPr>
          <w:rStyle w:val="Strong"/>
        </w:rPr>
        <w:t>nonparametric CATEs</w:t>
      </w:r>
      <w:r>
        <w:t xml:space="preserve"> with robustness to overfitting and nuisance estimation error.</w:t>
      </w:r>
    </w:p>
    <w:p w14:paraId="3ACA0763" w14:textId="77777777" w:rsidR="006C0368" w:rsidRDefault="006C0368" w:rsidP="006C0368">
      <w:pPr>
        <w:pStyle w:val="NormalWeb"/>
      </w:pPr>
      <w:r>
        <w:t>It’s especially useful when:</w:t>
      </w:r>
    </w:p>
    <w:p w14:paraId="738A3854" w14:textId="77777777" w:rsidR="006C0368" w:rsidRDefault="006C0368" w:rsidP="006C0368">
      <w:pPr>
        <w:pStyle w:val="NormalWeb"/>
        <w:numPr>
          <w:ilvl w:val="0"/>
          <w:numId w:val="64"/>
        </w:numPr>
      </w:pPr>
      <w:r>
        <w:t xml:space="preserve">You expect </w:t>
      </w:r>
      <w:r>
        <w:rPr>
          <w:rStyle w:val="Strong"/>
        </w:rPr>
        <w:t>complex interactions</w:t>
      </w:r>
      <w:r>
        <w:t xml:space="preserve"> between features and treatment effects,</w:t>
      </w:r>
    </w:p>
    <w:p w14:paraId="189FE6C7" w14:textId="77777777" w:rsidR="006C0368" w:rsidRDefault="006C0368" w:rsidP="006C0368">
      <w:pPr>
        <w:pStyle w:val="NormalWeb"/>
        <w:numPr>
          <w:ilvl w:val="0"/>
          <w:numId w:val="64"/>
        </w:numPr>
      </w:pPr>
      <w:r>
        <w:t xml:space="preserve">You want </w:t>
      </w:r>
      <w:r>
        <w:rPr>
          <w:rStyle w:val="Strong"/>
        </w:rPr>
        <w:t>reliable effect estimates across many user segments</w:t>
      </w:r>
      <w:r>
        <w:t>.</w:t>
      </w:r>
    </w:p>
    <w:p w14:paraId="4965284C" w14:textId="77777777" w:rsidR="006C0368" w:rsidRDefault="00F5764B" w:rsidP="006C0368">
      <w:r>
        <w:rPr>
          <w:noProof/>
        </w:rPr>
        <w:pict w14:anchorId="04F2C282">
          <v:rect id="_x0000_i1086" alt="" style="width:431.95pt;height:.05pt;mso-width-percent:0;mso-height-percent:0;mso-width-percent:0;mso-height-percent:0" o:hrpct="923" o:hralign="center" o:hrstd="t" o:hr="t" fillcolor="#a0a0a0" stroked="f"/>
        </w:pict>
      </w:r>
    </w:p>
    <w:p w14:paraId="48C7DACE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When to Use </w:t>
      </w:r>
      <w:proofErr w:type="spellStart"/>
      <w:r>
        <w:t>OrthoForest</w:t>
      </w:r>
      <w:proofErr w:type="spellEnd"/>
      <w:r>
        <w:t xml:space="preserve"> at Amazon</w:t>
      </w:r>
    </w:p>
    <w:p w14:paraId="3621D998" w14:textId="77777777" w:rsidR="006C0368" w:rsidRDefault="006C0368" w:rsidP="006C0368">
      <w:pPr>
        <w:pStyle w:val="NormalWeb"/>
      </w:pPr>
      <w:r>
        <w:t xml:space="preserve">Suppose Amazon is testing </w:t>
      </w:r>
      <w:r>
        <w:rPr>
          <w:rStyle w:val="Strong"/>
        </w:rPr>
        <w:t>a dynamic discount system</w:t>
      </w:r>
      <w:r>
        <w:t xml:space="preserve"> for Alexa devices:</w:t>
      </w:r>
    </w:p>
    <w:p w14:paraId="4BA55E01" w14:textId="77777777" w:rsidR="006C0368" w:rsidRDefault="006C0368" w:rsidP="006C0368">
      <w:pPr>
        <w:pStyle w:val="NormalWeb"/>
      </w:pPr>
      <w:r>
        <w:lastRenderedPageBreak/>
        <w:t>“How does a $10 discount affect different customer types — especially when we have hundreds of behavioral features?”</w:t>
      </w:r>
    </w:p>
    <w:p w14:paraId="221438A3" w14:textId="77777777" w:rsidR="006C0368" w:rsidRDefault="006C0368" w:rsidP="006C0368">
      <w:pPr>
        <w:pStyle w:val="NormalWeb"/>
      </w:pPr>
      <w:r>
        <w:t xml:space="preserve">Use </w:t>
      </w:r>
      <w:proofErr w:type="spellStart"/>
      <w:r>
        <w:t>OrthoForest</w:t>
      </w:r>
      <w:proofErr w:type="spellEnd"/>
      <w:r>
        <w:t xml:space="preserve"> to:</w:t>
      </w:r>
    </w:p>
    <w:p w14:paraId="7CCD8ABF" w14:textId="77777777" w:rsidR="006C0368" w:rsidRDefault="006C0368" w:rsidP="006C0368">
      <w:pPr>
        <w:pStyle w:val="NormalWeb"/>
        <w:numPr>
          <w:ilvl w:val="0"/>
          <w:numId w:val="65"/>
        </w:numPr>
      </w:pPr>
      <w:r>
        <w:t>Estimate personalized price response,</w:t>
      </w:r>
    </w:p>
    <w:p w14:paraId="7450B0CD" w14:textId="77777777" w:rsidR="006C0368" w:rsidRDefault="006C0368" w:rsidP="006C0368">
      <w:pPr>
        <w:pStyle w:val="NormalWeb"/>
        <w:numPr>
          <w:ilvl w:val="0"/>
          <w:numId w:val="65"/>
        </w:numPr>
      </w:pPr>
      <w:r>
        <w:t>Handle many covariates (product views, site activity, user profile),</w:t>
      </w:r>
    </w:p>
    <w:p w14:paraId="569BAC92" w14:textId="77777777" w:rsidR="006C0368" w:rsidRDefault="006C0368" w:rsidP="006C0368">
      <w:pPr>
        <w:pStyle w:val="NormalWeb"/>
        <w:numPr>
          <w:ilvl w:val="0"/>
          <w:numId w:val="65"/>
        </w:numPr>
      </w:pPr>
      <w:r>
        <w:t xml:space="preserve">Produce </w:t>
      </w:r>
      <w:r>
        <w:rPr>
          <w:rStyle w:val="Strong"/>
        </w:rPr>
        <w:t>locally smoothed</w:t>
      </w:r>
      <w:r>
        <w:t xml:space="preserve"> CATEs with variance bounds.</w:t>
      </w:r>
    </w:p>
    <w:p w14:paraId="2D383FDF" w14:textId="77777777" w:rsidR="006C0368" w:rsidRDefault="00F5764B" w:rsidP="006C0368">
      <w:r>
        <w:rPr>
          <w:noProof/>
        </w:rPr>
        <w:pict w14:anchorId="701CA1BB">
          <v:rect id="_x0000_i1085" alt="" style="width:431.95pt;height:.05pt;mso-width-percent:0;mso-height-percent:0;mso-width-percent:0;mso-height-percent:0" o:hrpct="923" o:hralign="center" o:hrstd="t" o:hr="t" fillcolor="#a0a0a0" stroked="f"/>
        </w:pict>
      </w:r>
    </w:p>
    <w:p w14:paraId="61F717E4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🧠</w:t>
      </w:r>
      <w:r>
        <w:t xml:space="preserve"> Key Assumptions</w:t>
      </w:r>
    </w:p>
    <w:p w14:paraId="5F5C6369" w14:textId="77777777" w:rsidR="006C0368" w:rsidRDefault="006C0368" w:rsidP="006C0368">
      <w:pPr>
        <w:pStyle w:val="NormalWeb"/>
        <w:numPr>
          <w:ilvl w:val="0"/>
          <w:numId w:val="66"/>
        </w:numPr>
      </w:pPr>
      <w:proofErr w:type="spellStart"/>
      <w:r>
        <w:rPr>
          <w:rStyle w:val="Strong"/>
        </w:rPr>
        <w:t>Unconfoundedness</w:t>
      </w:r>
      <w:proofErr w:type="spellEnd"/>
      <w:r>
        <w:t xml:space="preserve">: </w:t>
      </w:r>
      <w:proofErr w:type="spellStart"/>
      <w:r>
        <w:rPr>
          <w:rStyle w:val="katex"/>
        </w:rPr>
        <w:t>T</w:t>
      </w:r>
      <w:r>
        <w:rPr>
          <w:rStyle w:val="katex"/>
          <w:rFonts w:ascii="Cambria Math" w:hAnsi="Cambria Math" w:cs="Cambria Math"/>
        </w:rPr>
        <w:t>⊥</w:t>
      </w:r>
      <w:r>
        <w:rPr>
          <w:rStyle w:val="katex"/>
        </w:rPr>
        <w:t>ε</w:t>
      </w:r>
      <w:r>
        <w:rPr>
          <w:rStyle w:val="katex"/>
          <w:rFonts w:ascii="Cambria Math" w:hAnsi="Cambria Math" w:cs="Cambria Math"/>
        </w:rPr>
        <w:t>∣</w:t>
      </w:r>
      <w:proofErr w:type="gramStart"/>
      <w:r>
        <w:rPr>
          <w:rStyle w:val="katex"/>
        </w:rPr>
        <w:t>X,WT</w:t>
      </w:r>
      <w:proofErr w:type="spellEnd"/>
      <w:proofErr w:type="gramEnd"/>
      <w:r>
        <w:rPr>
          <w:rStyle w:val="katex"/>
        </w:rPr>
        <w:t xml:space="preserve"> \perp \</w:t>
      </w:r>
      <w:proofErr w:type="spellStart"/>
      <w:r>
        <w:rPr>
          <w:rStyle w:val="katex"/>
        </w:rPr>
        <w:t>varepsilon</w:t>
      </w:r>
      <w:proofErr w:type="spellEnd"/>
      <w:r>
        <w:rPr>
          <w:rStyle w:val="katex"/>
        </w:rPr>
        <w:t xml:space="preserve"> \mid X, W</w:t>
      </w:r>
    </w:p>
    <w:p w14:paraId="765EAE53" w14:textId="77777777" w:rsidR="006C0368" w:rsidRDefault="006C0368" w:rsidP="006C0368">
      <w:pPr>
        <w:pStyle w:val="NormalWeb"/>
        <w:numPr>
          <w:ilvl w:val="0"/>
          <w:numId w:val="66"/>
        </w:numPr>
      </w:pPr>
      <w:r>
        <w:rPr>
          <w:rStyle w:val="Strong"/>
        </w:rPr>
        <w:t>Smoothness</w:t>
      </w:r>
      <w:r>
        <w:t xml:space="preserve">: </w:t>
      </w:r>
      <w:r>
        <w:rPr>
          <w:rStyle w:val="katex"/>
        </w:rPr>
        <w:t>τ(X)\tau(X)</w:t>
      </w:r>
      <w:r>
        <w:t xml:space="preserve"> changes gradually in the covariate space.</w:t>
      </w:r>
    </w:p>
    <w:p w14:paraId="295297AC" w14:textId="77777777" w:rsidR="006C0368" w:rsidRDefault="006C0368" w:rsidP="006C0368">
      <w:pPr>
        <w:pStyle w:val="NormalWeb"/>
        <w:numPr>
          <w:ilvl w:val="0"/>
          <w:numId w:val="66"/>
        </w:numPr>
      </w:pPr>
      <w:r>
        <w:rPr>
          <w:rStyle w:val="Strong"/>
        </w:rPr>
        <w:t>Sufficient overlap</w:t>
      </w:r>
      <w:r>
        <w:t xml:space="preserve"> across treatment and control in feature space.</w:t>
      </w:r>
    </w:p>
    <w:p w14:paraId="60915C27" w14:textId="77777777" w:rsidR="006C0368" w:rsidRDefault="00F5764B" w:rsidP="006C0368">
      <w:r>
        <w:rPr>
          <w:noProof/>
        </w:rPr>
        <w:pict w14:anchorId="15757F18">
          <v:rect id="_x0000_i1084" alt="" style="width:431.95pt;height:.05pt;mso-width-percent:0;mso-height-percent:0;mso-width-percent:0;mso-height-percent:0" o:hrpct="923" o:hralign="center" o:hrstd="t" o:hr="t" fillcolor="#a0a0a0" stroked="f"/>
        </w:pict>
      </w:r>
    </w:p>
    <w:p w14:paraId="438926A0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🔧</w:t>
      </w:r>
      <w:r>
        <w:t xml:space="preserve"> Model Steps</w:t>
      </w:r>
    </w:p>
    <w:p w14:paraId="7F9B9586" w14:textId="77777777" w:rsidR="006C0368" w:rsidRDefault="006C0368" w:rsidP="006C0368">
      <w:pPr>
        <w:pStyle w:val="NormalWeb"/>
        <w:numPr>
          <w:ilvl w:val="0"/>
          <w:numId w:val="67"/>
        </w:numPr>
      </w:pPr>
      <w:r>
        <w:t xml:space="preserve">Fit ML models for </w:t>
      </w:r>
      <w:r>
        <w:rPr>
          <w:rStyle w:val="katex"/>
        </w:rPr>
        <w:t>Y</w:t>
      </w:r>
      <w:r>
        <w:rPr>
          <w:rStyle w:val="katex"/>
          <w:rFonts w:ascii="Cambria Math" w:hAnsi="Cambria Math" w:cs="Cambria Math"/>
        </w:rPr>
        <w:t>∼</w:t>
      </w:r>
      <w:proofErr w:type="gramStart"/>
      <w:r>
        <w:rPr>
          <w:rStyle w:val="katex"/>
        </w:rPr>
        <w:t>X,WY</w:t>
      </w:r>
      <w:proofErr w:type="gramEnd"/>
      <w:r>
        <w:rPr>
          <w:rStyle w:val="katex"/>
        </w:rPr>
        <w:t xml:space="preserve"> \sim X, W</w:t>
      </w:r>
      <w:r>
        <w:t xml:space="preserve"> and </w:t>
      </w:r>
      <w:r>
        <w:rPr>
          <w:rStyle w:val="katex"/>
        </w:rPr>
        <w:t>T</w:t>
      </w:r>
      <w:r>
        <w:rPr>
          <w:rStyle w:val="katex"/>
          <w:rFonts w:ascii="Cambria Math" w:hAnsi="Cambria Math" w:cs="Cambria Math"/>
        </w:rPr>
        <w:t>∼</w:t>
      </w:r>
      <w:proofErr w:type="gramStart"/>
      <w:r>
        <w:rPr>
          <w:rStyle w:val="katex"/>
        </w:rPr>
        <w:t>X,WT</w:t>
      </w:r>
      <w:proofErr w:type="gramEnd"/>
      <w:r>
        <w:rPr>
          <w:rStyle w:val="katex"/>
        </w:rPr>
        <w:t xml:space="preserve"> \sim X, W</w:t>
      </w:r>
      <w:r>
        <w:t xml:space="preserve"> to </w:t>
      </w:r>
      <w:proofErr w:type="spellStart"/>
      <w:r>
        <w:t>residualize</w:t>
      </w:r>
      <w:proofErr w:type="spellEnd"/>
      <w:r>
        <w:t>.</w:t>
      </w:r>
    </w:p>
    <w:p w14:paraId="0EC427E0" w14:textId="77777777" w:rsidR="006C0368" w:rsidRDefault="006C0368" w:rsidP="006C0368">
      <w:pPr>
        <w:pStyle w:val="NormalWeb"/>
        <w:numPr>
          <w:ilvl w:val="0"/>
          <w:numId w:val="67"/>
        </w:numPr>
      </w:pPr>
      <w:r>
        <w:t xml:space="preserve">Fit a </w:t>
      </w:r>
      <w:r>
        <w:rPr>
          <w:rStyle w:val="Strong"/>
        </w:rPr>
        <w:t>locally adaptive causal forest</w:t>
      </w:r>
      <w:r>
        <w:t xml:space="preserve"> on the residuals.</w:t>
      </w:r>
    </w:p>
    <w:p w14:paraId="163A68F6" w14:textId="77777777" w:rsidR="006C0368" w:rsidRDefault="006C0368" w:rsidP="006C0368">
      <w:pPr>
        <w:pStyle w:val="NormalWeb"/>
        <w:numPr>
          <w:ilvl w:val="0"/>
          <w:numId w:val="67"/>
        </w:numPr>
      </w:pPr>
      <w:r>
        <w:t>Use influence function scores to stabilize local treatment estimates.</w:t>
      </w:r>
    </w:p>
    <w:p w14:paraId="59D95BC4" w14:textId="77777777" w:rsidR="006C0368" w:rsidRDefault="00F5764B" w:rsidP="006C0368">
      <w:r>
        <w:rPr>
          <w:noProof/>
        </w:rPr>
        <w:pict w14:anchorId="57996E72">
          <v:rect id="_x0000_i1083" alt="" style="width:431.95pt;height:.05pt;mso-width-percent:0;mso-height-percent:0;mso-width-percent:0;mso-height-percent:0" o:hrpct="923" o:hralign="center" o:hrstd="t" o:hr="t" fillcolor="#a0a0a0" stroked="f"/>
        </w:pict>
      </w:r>
    </w:p>
    <w:p w14:paraId="02A2431A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⚙️</w:t>
      </w:r>
      <w:r>
        <w:t xml:space="preserve"> Example Implementation</w:t>
      </w:r>
    </w:p>
    <w:p w14:paraId="25F4E835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r>
        <w:rPr>
          <w:rStyle w:val="HTMLCode"/>
          <w:rFonts w:eastAsiaTheme="majorEastAsia"/>
        </w:rPr>
        <w:t>econml.orf</w:t>
      </w:r>
      <w:proofErr w:type="spellEnd"/>
      <w:r>
        <w:rPr>
          <w:rStyle w:val="HTMLCode"/>
          <w:rFonts w:eastAsiaTheme="majorEastAsia"/>
        </w:rPr>
        <w:t xml:space="preserve"> import </w:t>
      </w:r>
      <w:proofErr w:type="spellStart"/>
      <w:r>
        <w:rPr>
          <w:rStyle w:val="HTMLCode"/>
          <w:rFonts w:eastAsiaTheme="majorEastAsia"/>
        </w:rPr>
        <w:t>DMLOrthoForest</w:t>
      </w:r>
      <w:proofErr w:type="spellEnd"/>
    </w:p>
    <w:p w14:paraId="3F7CEFBB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proofErr w:type="gramStart"/>
      <w:r>
        <w:rPr>
          <w:rStyle w:val="HTMLCode"/>
          <w:rFonts w:eastAsiaTheme="majorEastAsia"/>
        </w:rPr>
        <w:t>sklearn.ensemble</w:t>
      </w:r>
      <w:proofErr w:type="spellEnd"/>
      <w:proofErr w:type="gramEnd"/>
      <w:r>
        <w:rPr>
          <w:rStyle w:val="HTMLCode"/>
          <w:rFonts w:eastAsiaTheme="majorEastAsia"/>
        </w:rPr>
        <w:t xml:space="preserve"> import </w:t>
      </w:r>
      <w:proofErr w:type="spellStart"/>
      <w:r>
        <w:rPr>
          <w:rStyle w:val="HTMLCode"/>
          <w:rFonts w:eastAsiaTheme="majorEastAsia"/>
        </w:rPr>
        <w:t>RandomForestRegressor</w:t>
      </w:r>
      <w:proofErr w:type="spellEnd"/>
    </w:p>
    <w:p w14:paraId="3705A570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</w:p>
    <w:p w14:paraId="6EA87E9E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est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DMLOrthoForest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model_t</w:t>
      </w:r>
      <w:proofErr w:type="spellEnd"/>
      <w:r>
        <w:rPr>
          <w:rStyle w:val="HTMLCode"/>
          <w:rFonts w:eastAsiaTheme="majorEastAsia"/>
        </w:rPr>
        <w:t>=</w:t>
      </w:r>
      <w:proofErr w:type="spellStart"/>
      <w:proofErr w:type="gramStart"/>
      <w:r>
        <w:rPr>
          <w:rStyle w:val="HTMLCode"/>
          <w:rFonts w:eastAsiaTheme="majorEastAsia"/>
        </w:rPr>
        <w:t>RandomForestRegressor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),</w:t>
      </w:r>
    </w:p>
    <w:p w14:paraId="510E77CC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</w:t>
      </w:r>
      <w:proofErr w:type="spellStart"/>
      <w:r>
        <w:rPr>
          <w:rStyle w:val="HTMLCode"/>
          <w:rFonts w:eastAsiaTheme="majorEastAsia"/>
        </w:rPr>
        <w:t>model_y</w:t>
      </w:r>
      <w:proofErr w:type="spellEnd"/>
      <w:r>
        <w:rPr>
          <w:rStyle w:val="HTMLCode"/>
          <w:rFonts w:eastAsiaTheme="majorEastAsia"/>
        </w:rPr>
        <w:t>=</w:t>
      </w:r>
      <w:proofErr w:type="spellStart"/>
      <w:proofErr w:type="gramStart"/>
      <w:r>
        <w:rPr>
          <w:rStyle w:val="HTMLCode"/>
          <w:rFonts w:eastAsiaTheme="majorEastAsia"/>
        </w:rPr>
        <w:t>RandomForestRegressor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),</w:t>
      </w:r>
    </w:p>
    <w:p w14:paraId="3316A573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</w:t>
      </w:r>
      <w:proofErr w:type="spellStart"/>
      <w:r>
        <w:rPr>
          <w:rStyle w:val="HTMLCode"/>
          <w:rFonts w:eastAsiaTheme="majorEastAsia"/>
        </w:rPr>
        <w:t>n_trees</w:t>
      </w:r>
      <w:proofErr w:type="spellEnd"/>
      <w:r>
        <w:rPr>
          <w:rStyle w:val="HTMLCode"/>
          <w:rFonts w:eastAsiaTheme="majorEastAsia"/>
        </w:rPr>
        <w:t>=1000,</w:t>
      </w:r>
    </w:p>
    <w:p w14:paraId="06D60C8A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</w:t>
      </w:r>
      <w:proofErr w:type="spellStart"/>
      <w:r>
        <w:rPr>
          <w:rStyle w:val="HTMLCode"/>
          <w:rFonts w:eastAsiaTheme="majorEastAsia"/>
        </w:rPr>
        <w:t>min_leaf_size</w:t>
      </w:r>
      <w:proofErr w:type="spellEnd"/>
      <w:r>
        <w:rPr>
          <w:rStyle w:val="HTMLCode"/>
          <w:rFonts w:eastAsiaTheme="majorEastAsia"/>
        </w:rPr>
        <w:t>=10)</w:t>
      </w:r>
    </w:p>
    <w:p w14:paraId="5CABC2DA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</w:p>
    <w:p w14:paraId="445F124A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est.fit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Y, T, X=X, W=W)</w:t>
      </w:r>
    </w:p>
    <w:p w14:paraId="0E4D8CB5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tau = </w:t>
      </w:r>
      <w:proofErr w:type="spellStart"/>
      <w:proofErr w:type="gramStart"/>
      <w:r>
        <w:rPr>
          <w:rStyle w:val="HTMLCode"/>
          <w:rFonts w:eastAsiaTheme="majorEastAsia"/>
        </w:rPr>
        <w:t>est.effect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X_test</w:t>
      </w:r>
      <w:proofErr w:type="spellEnd"/>
      <w:r>
        <w:rPr>
          <w:rStyle w:val="HTMLCode"/>
          <w:rFonts w:eastAsiaTheme="majorEastAsia"/>
        </w:rPr>
        <w:t>)</w:t>
      </w:r>
    </w:p>
    <w:p w14:paraId="501BBDD7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intervals = </w:t>
      </w:r>
      <w:proofErr w:type="spellStart"/>
      <w:proofErr w:type="gramStart"/>
      <w:r>
        <w:rPr>
          <w:rStyle w:val="HTMLCode"/>
          <w:rFonts w:eastAsiaTheme="majorEastAsia"/>
        </w:rPr>
        <w:t>est.effect</w:t>
      </w:r>
      <w:proofErr w:type="gramEnd"/>
      <w:r>
        <w:rPr>
          <w:rStyle w:val="HTMLCode"/>
          <w:rFonts w:eastAsiaTheme="majorEastAsia"/>
        </w:rPr>
        <w:t>_interval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X_test</w:t>
      </w:r>
      <w:proofErr w:type="spellEnd"/>
      <w:r>
        <w:rPr>
          <w:rStyle w:val="HTMLCode"/>
          <w:rFonts w:eastAsiaTheme="majorEastAsia"/>
        </w:rPr>
        <w:t>)</w:t>
      </w:r>
    </w:p>
    <w:p w14:paraId="534EC2E3" w14:textId="77777777" w:rsidR="006C0368" w:rsidRDefault="00F5764B" w:rsidP="006C0368">
      <w:r>
        <w:rPr>
          <w:noProof/>
        </w:rPr>
        <w:pict w14:anchorId="342EE421">
          <v:rect id="_x0000_i1082" alt="" style="width:431.95pt;height:.05pt;mso-width-percent:0;mso-height-percent:0;mso-width-percent:0;mso-height-percent:0" o:hrpct="923" o:hralign="center" o:hrstd="t" o:hr="t" fillcolor="#a0a0a0" stroked="f"/>
        </w:pict>
      </w:r>
    </w:p>
    <w:p w14:paraId="0F9759E1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📈</w:t>
      </w:r>
      <w:r>
        <w:t xml:space="preserve"> Interpretation</w:t>
      </w:r>
    </w:p>
    <w:p w14:paraId="3C5FD74B" w14:textId="77777777" w:rsidR="006C0368" w:rsidRDefault="006C0368" w:rsidP="006C0368">
      <w:pPr>
        <w:pStyle w:val="NormalWeb"/>
        <w:numPr>
          <w:ilvl w:val="0"/>
          <w:numId w:val="68"/>
        </w:numPr>
      </w:pPr>
      <w:r>
        <w:t xml:space="preserve">If </w:t>
      </w:r>
      <w:r>
        <w:rPr>
          <w:rStyle w:val="HTMLCode"/>
          <w:rFonts w:eastAsiaTheme="majorEastAsia"/>
        </w:rPr>
        <w:t>tau = -1.8</w:t>
      </w:r>
      <w:r>
        <w:t>, this user’s estimated demand increases by 1.8 units per $1 price drop — based on similar users nearby in the feature space.</w:t>
      </w:r>
    </w:p>
    <w:p w14:paraId="43D327D2" w14:textId="77777777" w:rsidR="006C0368" w:rsidRDefault="00F5764B" w:rsidP="006C0368">
      <w:r>
        <w:rPr>
          <w:noProof/>
        </w:rPr>
        <w:pict w14:anchorId="05F2A23B">
          <v:rect id="_x0000_i1081" alt="" style="width:431.95pt;height:.05pt;mso-width-percent:0;mso-height-percent:0;mso-width-percent:0;mso-height-percent:0" o:hrpct="923" o:hralign="center" o:hrstd="t" o:hr="t" fillcolor="#a0a0a0" stroked="f"/>
        </w:pict>
      </w:r>
    </w:p>
    <w:p w14:paraId="16AB7962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lastRenderedPageBreak/>
        <w:t>🛍</w:t>
      </w:r>
      <w:r>
        <w:t xml:space="preserve"> Amazon Case Study: Alexa Device Demand by Behavioral Profile</w:t>
      </w:r>
    </w:p>
    <w:p w14:paraId="4B5C7320" w14:textId="77777777" w:rsidR="006C0368" w:rsidRDefault="006C0368" w:rsidP="006C0368">
      <w:pPr>
        <w:pStyle w:val="NormalWeb"/>
      </w:pPr>
      <w:r>
        <w:t>“Can we identify which user profiles are most price sensitive — even when we don’t know the right variables in advance?”</w:t>
      </w:r>
    </w:p>
    <w:p w14:paraId="34B97A40" w14:textId="77777777" w:rsidR="006C0368" w:rsidRDefault="006C0368" w:rsidP="006C0368">
      <w:pPr>
        <w:pStyle w:val="NormalWeb"/>
      </w:pPr>
      <w:proofErr w:type="spellStart"/>
      <w:r>
        <w:t>OrthoForest</w:t>
      </w:r>
      <w:proofErr w:type="spellEnd"/>
      <w:r>
        <w:t xml:space="preserve"> can:</w:t>
      </w:r>
    </w:p>
    <w:p w14:paraId="4A93CB1B" w14:textId="77777777" w:rsidR="006C0368" w:rsidRDefault="006C0368" w:rsidP="006C0368">
      <w:pPr>
        <w:pStyle w:val="NormalWeb"/>
        <w:numPr>
          <w:ilvl w:val="0"/>
          <w:numId w:val="69"/>
        </w:numPr>
      </w:pPr>
      <w:r>
        <w:t>Handle hundreds of covariates (e.g., product scroll depth, session history),</w:t>
      </w:r>
    </w:p>
    <w:p w14:paraId="22E3AD31" w14:textId="77777777" w:rsidR="006C0368" w:rsidRDefault="006C0368" w:rsidP="006C0368">
      <w:pPr>
        <w:pStyle w:val="NormalWeb"/>
        <w:numPr>
          <w:ilvl w:val="0"/>
          <w:numId w:val="69"/>
        </w:numPr>
      </w:pPr>
      <w:r>
        <w:t xml:space="preserve">Estimate </w:t>
      </w:r>
      <w:r>
        <w:rPr>
          <w:rStyle w:val="Strong"/>
        </w:rPr>
        <w:t>nonlinear treatment-response functions</w:t>
      </w:r>
      <w:r>
        <w:t>,</w:t>
      </w:r>
    </w:p>
    <w:p w14:paraId="1377F73D" w14:textId="77777777" w:rsidR="006C0368" w:rsidRDefault="006C0368" w:rsidP="006C0368">
      <w:pPr>
        <w:pStyle w:val="NormalWeb"/>
        <w:numPr>
          <w:ilvl w:val="0"/>
          <w:numId w:val="69"/>
        </w:numPr>
      </w:pPr>
      <w:r>
        <w:t>Guide pricing tiers or dynamic offer targeting.</w:t>
      </w:r>
    </w:p>
    <w:p w14:paraId="7C5488BE" w14:textId="77777777" w:rsidR="006C0368" w:rsidRDefault="00F5764B" w:rsidP="006C0368">
      <w:r>
        <w:rPr>
          <w:noProof/>
        </w:rPr>
        <w:pict w14:anchorId="4846558D">
          <v:rect id="_x0000_i1080" alt="" style="width:431.95pt;height:.05pt;mso-width-percent:0;mso-height-percent:0;mso-width-percent:0;mso-height-percent:0" o:hrpct="923" o:hralign="center" o:hrstd="t" o:hr="t" fillcolor="#a0a0a0" stroked="f"/>
        </w:pict>
      </w:r>
    </w:p>
    <w:p w14:paraId="520ED9F5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Control Variables (W): What to Include</w:t>
      </w:r>
    </w:p>
    <w:p w14:paraId="1ECC6C4A" w14:textId="77777777" w:rsidR="006C0368" w:rsidRDefault="00F5764B" w:rsidP="006C0368">
      <w:r>
        <w:rPr>
          <w:noProof/>
        </w:rPr>
        <w:pict w14:anchorId="4D4CCAD4">
          <v:rect id="_x0000_i1079" alt="" style="width:431.95pt;height:.05pt;mso-width-percent:0;mso-height-percent:0;mso-width-percent:0;mso-height-percent:0" o:hrpct="923" o:hralign="center" o:hrstd="t" o:hr="t" fillcolor="#a0a0a0" stroked="f"/>
        </w:pict>
      </w:r>
    </w:p>
    <w:p w14:paraId="23631605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t>🧩</w:t>
      </w:r>
      <w:r>
        <w:t xml:space="preserve"> 1. </w:t>
      </w:r>
      <w:r>
        <w:rPr>
          <w:rStyle w:val="Strong"/>
          <w:b/>
          <w:bCs/>
        </w:rPr>
        <w:t>User Activity Features</w:t>
      </w:r>
    </w:p>
    <w:p w14:paraId="2B508E11" w14:textId="77777777" w:rsidR="006C0368" w:rsidRDefault="006C0368" w:rsidP="006C0368">
      <w:pPr>
        <w:pStyle w:val="NormalWeb"/>
        <w:numPr>
          <w:ilvl w:val="0"/>
          <w:numId w:val="70"/>
        </w:numPr>
      </w:pPr>
      <w:proofErr w:type="spellStart"/>
      <w:r>
        <w:rPr>
          <w:rStyle w:val="HTMLCode"/>
          <w:rFonts w:eastAsiaTheme="majorEastAsia"/>
        </w:rPr>
        <w:t>search_volume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session_length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click_depth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product_views</w:t>
      </w:r>
      <w:proofErr w:type="spellEnd"/>
    </w:p>
    <w:p w14:paraId="4C66EA42" w14:textId="77777777" w:rsidR="006C0368" w:rsidRDefault="00F5764B" w:rsidP="006C0368">
      <w:r>
        <w:rPr>
          <w:noProof/>
        </w:rPr>
        <w:pict w14:anchorId="160E013B">
          <v:rect id="_x0000_i1078" alt="" style="width:431.95pt;height:.05pt;mso-width-percent:0;mso-height-percent:0;mso-width-percent:0;mso-height-percent:0" o:hrpct="923" o:hralign="center" o:hrstd="t" o:hr="t" fillcolor="#a0a0a0" stroked="f"/>
        </w:pict>
      </w:r>
    </w:p>
    <w:p w14:paraId="2335B5C7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t>🧩</w:t>
      </w:r>
      <w:r>
        <w:t xml:space="preserve"> 2. </w:t>
      </w:r>
      <w:r>
        <w:rPr>
          <w:rStyle w:val="Strong"/>
          <w:b/>
          <w:bCs/>
        </w:rPr>
        <w:t>Profile &amp; Device</w:t>
      </w:r>
    </w:p>
    <w:p w14:paraId="5E8B57ED" w14:textId="77777777" w:rsidR="006C0368" w:rsidRDefault="006C0368" w:rsidP="006C0368">
      <w:pPr>
        <w:pStyle w:val="NormalWeb"/>
        <w:numPr>
          <w:ilvl w:val="0"/>
          <w:numId w:val="71"/>
        </w:numPr>
      </w:pPr>
      <w:proofErr w:type="spellStart"/>
      <w:r>
        <w:rPr>
          <w:rStyle w:val="HTMLCode"/>
          <w:rFonts w:eastAsiaTheme="majorEastAsia"/>
        </w:rPr>
        <w:t>prime_status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signup_date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device_type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browser_type</w:t>
      </w:r>
      <w:proofErr w:type="spellEnd"/>
    </w:p>
    <w:p w14:paraId="22B907A0" w14:textId="77777777" w:rsidR="006C0368" w:rsidRDefault="00F5764B" w:rsidP="006C0368">
      <w:r>
        <w:rPr>
          <w:noProof/>
        </w:rPr>
        <w:pict w14:anchorId="32520296">
          <v:rect id="_x0000_i1077" alt="" style="width:431.95pt;height:.05pt;mso-width-percent:0;mso-height-percent:0;mso-width-percent:0;mso-height-percent:0" o:hrpct="923" o:hralign="center" o:hrstd="t" o:hr="t" fillcolor="#a0a0a0" stroked="f"/>
        </w:pict>
      </w:r>
    </w:p>
    <w:p w14:paraId="2F664783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t>🧩</w:t>
      </w:r>
      <w:r>
        <w:t xml:space="preserve"> 3. </w:t>
      </w:r>
      <w:r>
        <w:rPr>
          <w:rStyle w:val="Strong"/>
          <w:b/>
          <w:bCs/>
        </w:rPr>
        <w:t>Offer Context</w:t>
      </w:r>
    </w:p>
    <w:p w14:paraId="01D243E3" w14:textId="77777777" w:rsidR="006C0368" w:rsidRDefault="006C0368" w:rsidP="006C0368">
      <w:pPr>
        <w:pStyle w:val="NormalWeb"/>
        <w:numPr>
          <w:ilvl w:val="0"/>
          <w:numId w:val="72"/>
        </w:numPr>
      </w:pPr>
      <w:proofErr w:type="spellStart"/>
      <w:r>
        <w:rPr>
          <w:rStyle w:val="HTMLCode"/>
          <w:rFonts w:eastAsiaTheme="majorEastAsia"/>
        </w:rPr>
        <w:t>campaign_id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offer_seen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inventory_day</w:t>
      </w:r>
      <w:proofErr w:type="spellEnd"/>
    </w:p>
    <w:p w14:paraId="7A830007" w14:textId="77777777" w:rsidR="006C0368" w:rsidRDefault="00F5764B" w:rsidP="006C0368">
      <w:r>
        <w:rPr>
          <w:noProof/>
        </w:rPr>
        <w:pict w14:anchorId="0F39F948">
          <v:rect id="_x0000_i1076" alt="" style="width:431.95pt;height:.05pt;mso-width-percent:0;mso-height-percent:0;mso-width-percent:0;mso-height-percent:0" o:hrpct="923" o:hralign="center" o:hrstd="t" o:hr="t" fillcolor="#a0a0a0" stroked="f"/>
        </w:pict>
      </w:r>
    </w:p>
    <w:p w14:paraId="0EA4FEF7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4714"/>
      </w:tblGrid>
      <w:tr w:rsidR="006C0368" w14:paraId="66600A74" w14:textId="77777777" w:rsidTr="006C03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D5FBDB" w14:textId="77777777" w:rsidR="006C0368" w:rsidRDefault="006C03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Variable</w:t>
            </w:r>
          </w:p>
        </w:tc>
        <w:tc>
          <w:tcPr>
            <w:tcW w:w="0" w:type="auto"/>
            <w:vAlign w:val="center"/>
            <w:hideMark/>
          </w:tcPr>
          <w:p w14:paraId="2E2BEE41" w14:textId="77777777" w:rsidR="006C0368" w:rsidRDefault="006C03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 Include?</w:t>
            </w:r>
          </w:p>
        </w:tc>
      </w:tr>
      <w:tr w:rsidR="006C0368" w14:paraId="633F96C1" w14:textId="77777777" w:rsidTr="006C0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DF1FD" w14:textId="77777777" w:rsidR="006C0368" w:rsidRDefault="006C0368">
            <w:proofErr w:type="spellStart"/>
            <w:r>
              <w:rPr>
                <w:rStyle w:val="HTMLCode"/>
                <w:rFonts w:eastAsiaTheme="majorEastAsia"/>
              </w:rPr>
              <w:t>click_depth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session_length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B93554" w14:textId="77777777" w:rsidR="006C0368" w:rsidRDefault="006C0368">
            <w:r>
              <w:t>User engagement drives both price and outcome</w:t>
            </w:r>
          </w:p>
        </w:tc>
      </w:tr>
      <w:tr w:rsidR="006C0368" w14:paraId="68289265" w14:textId="77777777" w:rsidTr="006C0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74FA5" w14:textId="77777777" w:rsidR="006C0368" w:rsidRDefault="006C0368">
            <w:proofErr w:type="spellStart"/>
            <w:r>
              <w:rPr>
                <w:rStyle w:val="HTMLCode"/>
                <w:rFonts w:eastAsiaTheme="majorEastAsia"/>
              </w:rPr>
              <w:t>browser_type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device_type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072522" w14:textId="77777777" w:rsidR="006C0368" w:rsidRDefault="006C0368">
            <w:r>
              <w:t>Interface affects exposure and conversion</w:t>
            </w:r>
          </w:p>
        </w:tc>
      </w:tr>
      <w:tr w:rsidR="006C0368" w14:paraId="05EC3D32" w14:textId="77777777" w:rsidTr="006C0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50F12" w14:textId="77777777" w:rsidR="006C0368" w:rsidRDefault="006C0368">
            <w:proofErr w:type="spellStart"/>
            <w:r>
              <w:rPr>
                <w:rStyle w:val="HTMLCode"/>
                <w:rFonts w:eastAsiaTheme="majorEastAsia"/>
              </w:rPr>
              <w:t>offer_seen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A01256" w14:textId="77777777" w:rsidR="006C0368" w:rsidRDefault="006C0368">
            <w:r>
              <w:t>Controls for visibility of the price</w:t>
            </w:r>
          </w:p>
        </w:tc>
      </w:tr>
    </w:tbl>
    <w:p w14:paraId="52F4535F" w14:textId="77777777" w:rsidR="006C0368" w:rsidRDefault="00F5764B" w:rsidP="006C0368">
      <w:r>
        <w:rPr>
          <w:noProof/>
        </w:rPr>
        <w:pict w14:anchorId="3E1CE8E4">
          <v:rect id="_x0000_i1075" alt="" style="width:431.95pt;height:.05pt;mso-width-percent:0;mso-height-percent:0;mso-width-percent:0;mso-height-percent:0" o:hrpct="923" o:hralign="center" o:hrstd="t" o:hr="t" fillcolor="#a0a0a0" stroked="f"/>
        </w:pict>
      </w:r>
    </w:p>
    <w:p w14:paraId="022F43CC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🚫</w:t>
      </w:r>
      <w:r>
        <w:t xml:space="preserve"> What Not to Include</w:t>
      </w:r>
    </w:p>
    <w:p w14:paraId="6A48AC3E" w14:textId="77777777" w:rsidR="006C0368" w:rsidRDefault="006C0368" w:rsidP="006C0368">
      <w:pPr>
        <w:pStyle w:val="NormalWeb"/>
      </w:pPr>
      <w:r>
        <w:t>Avoid:</w:t>
      </w:r>
    </w:p>
    <w:p w14:paraId="0104BD24" w14:textId="77777777" w:rsidR="006C0368" w:rsidRDefault="006C0368" w:rsidP="006C0368">
      <w:pPr>
        <w:pStyle w:val="NormalWeb"/>
        <w:numPr>
          <w:ilvl w:val="0"/>
          <w:numId w:val="73"/>
        </w:numPr>
      </w:pPr>
      <w:r>
        <w:t xml:space="preserve">Mediators (e.g., </w:t>
      </w:r>
      <w:proofErr w:type="spellStart"/>
      <w:r>
        <w:rPr>
          <w:rStyle w:val="HTMLCode"/>
          <w:rFonts w:eastAsiaTheme="majorEastAsia"/>
        </w:rPr>
        <w:t>time_spent_after_offer_shown</w:t>
      </w:r>
      <w:proofErr w:type="spellEnd"/>
      <w:r>
        <w:t>)</w:t>
      </w:r>
    </w:p>
    <w:p w14:paraId="2DD8C6CD" w14:textId="77777777" w:rsidR="006C0368" w:rsidRDefault="006C0368" w:rsidP="006C0368">
      <w:pPr>
        <w:pStyle w:val="NormalWeb"/>
        <w:numPr>
          <w:ilvl w:val="0"/>
          <w:numId w:val="73"/>
        </w:numPr>
      </w:pPr>
      <w:r>
        <w:lastRenderedPageBreak/>
        <w:t>Variables that encode post-treatment behavior</w:t>
      </w:r>
    </w:p>
    <w:p w14:paraId="704F6D34" w14:textId="77777777" w:rsidR="006C0368" w:rsidRDefault="00F5764B" w:rsidP="006C0368">
      <w:r>
        <w:rPr>
          <w:noProof/>
        </w:rPr>
        <w:pict w14:anchorId="761F5355">
          <v:rect id="_x0000_i1074" alt="" style="width:431.95pt;height:.05pt;mso-width-percent:0;mso-height-percent:0;mso-width-percent:0;mso-height-percent:0" o:hrpct="923" o:hralign="center" o:hrstd="t" o:hr="t" fillcolor="#a0a0a0" stroked="f"/>
        </w:pict>
      </w:r>
    </w:p>
    <w:p w14:paraId="321D5B37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🧪</w:t>
      </w:r>
      <w:r>
        <w:t xml:space="preserve"> Code Example for W</w:t>
      </w:r>
    </w:p>
    <w:p w14:paraId="2B411DAE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W = </w:t>
      </w:r>
      <w:proofErr w:type="spellStart"/>
      <w:proofErr w:type="gram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TMLCode"/>
          <w:rFonts w:eastAsiaTheme="majorEastAsia"/>
        </w:rPr>
        <w:t>[</w:t>
      </w:r>
    </w:p>
    <w:p w14:paraId="7C1C67BC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'</w:t>
      </w:r>
      <w:proofErr w:type="spellStart"/>
      <w:proofErr w:type="gramStart"/>
      <w:r>
        <w:rPr>
          <w:rStyle w:val="HTMLCode"/>
          <w:rFonts w:eastAsiaTheme="majorEastAsia"/>
        </w:rPr>
        <w:t>search</w:t>
      </w:r>
      <w:proofErr w:type="gramEnd"/>
      <w:r>
        <w:rPr>
          <w:rStyle w:val="HTMLCode"/>
          <w:rFonts w:eastAsiaTheme="majorEastAsia"/>
        </w:rPr>
        <w:t>_volume</w:t>
      </w:r>
      <w:proofErr w:type="spellEnd"/>
      <w:r>
        <w:rPr>
          <w:rStyle w:val="HTMLCode"/>
          <w:rFonts w:eastAsiaTheme="majorEastAsia"/>
        </w:rPr>
        <w:t>', '</w:t>
      </w:r>
      <w:proofErr w:type="spellStart"/>
      <w:r>
        <w:rPr>
          <w:rStyle w:val="HTMLCode"/>
          <w:rFonts w:eastAsiaTheme="majorEastAsia"/>
        </w:rPr>
        <w:t>session_length</w:t>
      </w:r>
      <w:proofErr w:type="spellEnd"/>
      <w:r>
        <w:rPr>
          <w:rStyle w:val="HTMLCode"/>
          <w:rFonts w:eastAsiaTheme="majorEastAsia"/>
        </w:rPr>
        <w:t>', '</w:t>
      </w:r>
      <w:proofErr w:type="spellStart"/>
      <w:r>
        <w:rPr>
          <w:rStyle w:val="HTMLCode"/>
          <w:rFonts w:eastAsiaTheme="majorEastAsia"/>
        </w:rPr>
        <w:t>click_depth</w:t>
      </w:r>
      <w:proofErr w:type="spellEnd"/>
      <w:r>
        <w:rPr>
          <w:rStyle w:val="HTMLCode"/>
          <w:rFonts w:eastAsiaTheme="majorEastAsia"/>
        </w:rPr>
        <w:t>',</w:t>
      </w:r>
    </w:p>
    <w:p w14:paraId="68C49B18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'</w:t>
      </w:r>
      <w:proofErr w:type="spellStart"/>
      <w:proofErr w:type="gramStart"/>
      <w:r>
        <w:rPr>
          <w:rStyle w:val="HTMLCode"/>
          <w:rFonts w:eastAsiaTheme="majorEastAsia"/>
        </w:rPr>
        <w:t>prime</w:t>
      </w:r>
      <w:proofErr w:type="gramEnd"/>
      <w:r>
        <w:rPr>
          <w:rStyle w:val="HTMLCode"/>
          <w:rFonts w:eastAsiaTheme="majorEastAsia"/>
        </w:rPr>
        <w:t>_status</w:t>
      </w:r>
      <w:proofErr w:type="spellEnd"/>
      <w:r>
        <w:rPr>
          <w:rStyle w:val="HTMLCode"/>
          <w:rFonts w:eastAsiaTheme="majorEastAsia"/>
        </w:rPr>
        <w:t>', '</w:t>
      </w:r>
      <w:proofErr w:type="spellStart"/>
      <w:r>
        <w:rPr>
          <w:rStyle w:val="HTMLCode"/>
          <w:rFonts w:eastAsiaTheme="majorEastAsia"/>
        </w:rPr>
        <w:t>signup_date</w:t>
      </w:r>
      <w:proofErr w:type="spellEnd"/>
      <w:r>
        <w:rPr>
          <w:rStyle w:val="HTMLCode"/>
          <w:rFonts w:eastAsiaTheme="majorEastAsia"/>
        </w:rPr>
        <w:t>', '</w:t>
      </w:r>
      <w:proofErr w:type="spellStart"/>
      <w:r>
        <w:rPr>
          <w:rStyle w:val="HTMLCode"/>
          <w:rFonts w:eastAsiaTheme="majorEastAsia"/>
        </w:rPr>
        <w:t>offer_seen</w:t>
      </w:r>
      <w:proofErr w:type="spellEnd"/>
      <w:r>
        <w:rPr>
          <w:rStyle w:val="HTMLCode"/>
          <w:rFonts w:eastAsiaTheme="majorEastAsia"/>
        </w:rPr>
        <w:t>'</w:t>
      </w:r>
    </w:p>
    <w:p w14:paraId="597ED50A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]</w:t>
      </w:r>
      <w:proofErr w:type="gramStart"/>
      <w:r>
        <w:rPr>
          <w:rStyle w:val="HTMLCode"/>
          <w:rFonts w:eastAsiaTheme="majorEastAsia"/>
        </w:rPr>
        <w:t>].values</w:t>
      </w:r>
      <w:proofErr w:type="gramEnd"/>
    </w:p>
    <w:p w14:paraId="71BFBAFE" w14:textId="77777777" w:rsidR="006C0368" w:rsidRDefault="00F5764B" w:rsidP="006C0368">
      <w:r>
        <w:rPr>
          <w:noProof/>
        </w:rPr>
        <w:pict w14:anchorId="2ACCE249">
          <v:rect id="_x0000_i1073" alt="" style="width:431.95pt;height:.05pt;mso-width-percent:0;mso-height-percent:0;mso-width-percent:0;mso-height-percent:0" o:hrpct="923" o:hralign="center" o:hrstd="t" o:hr="t" fillcolor="#a0a0a0" stroked="f"/>
        </w:pict>
      </w:r>
    </w:p>
    <w:p w14:paraId="7FEA90B7" w14:textId="77777777" w:rsidR="006C0368" w:rsidRDefault="006C0368" w:rsidP="006C0368">
      <w:pPr>
        <w:pStyle w:val="NormalWeb"/>
      </w:pPr>
      <w:r>
        <w:t>Excellent! Here's the full structured explanation for:</w:t>
      </w:r>
    </w:p>
    <w:p w14:paraId="64BEA84D" w14:textId="77777777" w:rsidR="006C0368" w:rsidRDefault="00F5764B" w:rsidP="006C0368">
      <w:r>
        <w:rPr>
          <w:noProof/>
        </w:rPr>
        <w:pict w14:anchorId="01A6994F">
          <v:rect id="_x0000_i1072" alt="" style="width:431.95pt;height:.05pt;mso-width-percent:0;mso-height-percent:0;mso-width-percent:0;mso-height-percent:0" o:hrpct="923" o:hralign="center" o:hrstd="t" o:hr="t" fillcolor="#a0a0a0" stroked="f"/>
        </w:pict>
      </w:r>
    </w:p>
    <w:p w14:paraId="014B7A80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🔍</w:t>
      </w:r>
      <w:r>
        <w:t xml:space="preserve"> Method: </w:t>
      </w:r>
      <w:proofErr w:type="spellStart"/>
      <w:r>
        <w:t>DeepIV</w:t>
      </w:r>
      <w:proofErr w:type="spellEnd"/>
    </w:p>
    <w:p w14:paraId="47A742E3" w14:textId="77777777" w:rsidR="006C0368" w:rsidRDefault="00F5764B" w:rsidP="006C0368">
      <w:r>
        <w:rPr>
          <w:noProof/>
        </w:rPr>
        <w:pict w14:anchorId="6F540AB8">
          <v:rect id="_x0000_i1071" alt="" style="width:431.95pt;height:.05pt;mso-width-percent:0;mso-height-percent:0;mso-width-percent:0;mso-height-percent:0" o:hrpct="923" o:hralign="center" o:hrstd="t" o:hr="t" fillcolor="#a0a0a0" stroked="f"/>
        </w:pict>
      </w:r>
    </w:p>
    <w:p w14:paraId="76BDD5C1" w14:textId="77777777" w:rsidR="006C0368" w:rsidRDefault="006C0368" w:rsidP="006C0368">
      <w:pPr>
        <w:pStyle w:val="NormalWeb"/>
      </w:pPr>
      <w:r>
        <w:t xml:space="preserve">Great question! </w:t>
      </w:r>
      <w:proofErr w:type="spellStart"/>
      <w:r>
        <w:rPr>
          <w:rStyle w:val="Strong"/>
        </w:rPr>
        <w:t>DeepIV</w:t>
      </w:r>
      <w:proofErr w:type="spellEnd"/>
      <w:r>
        <w:t xml:space="preserve"> combines </w:t>
      </w:r>
      <w:r>
        <w:rPr>
          <w:rStyle w:val="Strong"/>
        </w:rPr>
        <w:t>instrumental variables</w:t>
      </w:r>
      <w:r>
        <w:t xml:space="preserve"> with </w:t>
      </w:r>
      <w:r>
        <w:rPr>
          <w:rStyle w:val="Strong"/>
        </w:rPr>
        <w:t>deep learning</w:t>
      </w:r>
      <w:r>
        <w:t xml:space="preserve"> to estimate </w:t>
      </w:r>
      <w:r>
        <w:rPr>
          <w:rStyle w:val="Strong"/>
        </w:rPr>
        <w:t>causal effects</w:t>
      </w:r>
      <w:r>
        <w:t xml:space="preserve"> in the presence of endogeneity and </w:t>
      </w:r>
      <w:r>
        <w:rPr>
          <w:rStyle w:val="Strong"/>
        </w:rPr>
        <w:t>complex nonlinear relationships</w:t>
      </w:r>
      <w:r>
        <w:t>.</w:t>
      </w:r>
    </w:p>
    <w:p w14:paraId="6BBE49DE" w14:textId="77777777" w:rsidR="006C0368" w:rsidRDefault="006C0368" w:rsidP="006C0368">
      <w:pPr>
        <w:pStyle w:val="NormalWeb"/>
      </w:pPr>
      <w:r>
        <w:t>It’s particularly helpful when:</w:t>
      </w:r>
    </w:p>
    <w:p w14:paraId="7E24B41E" w14:textId="77777777" w:rsidR="006C0368" w:rsidRDefault="006C0368" w:rsidP="006C0368">
      <w:pPr>
        <w:pStyle w:val="NormalWeb"/>
        <w:numPr>
          <w:ilvl w:val="0"/>
          <w:numId w:val="74"/>
        </w:numPr>
      </w:pPr>
      <w:r>
        <w:t xml:space="preserve">Your treatment (e.g., price) is </w:t>
      </w:r>
      <w:r>
        <w:rPr>
          <w:rStyle w:val="Strong"/>
        </w:rPr>
        <w:t>endogenous</w:t>
      </w:r>
      <w:r>
        <w:t>,</w:t>
      </w:r>
    </w:p>
    <w:p w14:paraId="611EE772" w14:textId="77777777" w:rsidR="006C0368" w:rsidRDefault="006C0368" w:rsidP="006C0368">
      <w:pPr>
        <w:pStyle w:val="NormalWeb"/>
        <w:numPr>
          <w:ilvl w:val="0"/>
          <w:numId w:val="74"/>
        </w:numPr>
      </w:pPr>
      <w:r>
        <w:t>You suspect nonlinear interactions between treatment and outcome,</w:t>
      </w:r>
    </w:p>
    <w:p w14:paraId="79A1E6B0" w14:textId="77777777" w:rsidR="006C0368" w:rsidRDefault="006C0368" w:rsidP="006C0368">
      <w:pPr>
        <w:pStyle w:val="NormalWeb"/>
        <w:numPr>
          <w:ilvl w:val="0"/>
          <w:numId w:val="74"/>
        </w:numPr>
      </w:pPr>
      <w:r>
        <w:t xml:space="preserve">You have </w:t>
      </w:r>
      <w:r>
        <w:rPr>
          <w:rStyle w:val="Strong"/>
        </w:rPr>
        <w:t>rich, high-dimensional features</w:t>
      </w:r>
      <w:r>
        <w:t>, and</w:t>
      </w:r>
    </w:p>
    <w:p w14:paraId="531BEBD1" w14:textId="77777777" w:rsidR="006C0368" w:rsidRDefault="006C0368" w:rsidP="006C0368">
      <w:pPr>
        <w:pStyle w:val="NormalWeb"/>
        <w:numPr>
          <w:ilvl w:val="0"/>
          <w:numId w:val="74"/>
        </w:numPr>
      </w:pPr>
      <w:r>
        <w:t>You can identify an instrument that affects the treatment but not the outcome directly.</w:t>
      </w:r>
    </w:p>
    <w:p w14:paraId="713290C2" w14:textId="77777777" w:rsidR="006C0368" w:rsidRDefault="00F5764B" w:rsidP="006C0368">
      <w:r>
        <w:rPr>
          <w:noProof/>
        </w:rPr>
        <w:pict w14:anchorId="062C1655">
          <v:rect id="_x0000_i1070" alt="" style="width:431.95pt;height:.05pt;mso-width-percent:0;mso-height-percent:0;mso-width-percent:0;mso-height-percent:0" o:hrpct="923" o:hralign="center" o:hrstd="t" o:hr="t" fillcolor="#a0a0a0" stroked="f"/>
        </w:pict>
      </w:r>
    </w:p>
    <w:p w14:paraId="3BE84888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When to Use </w:t>
      </w:r>
      <w:proofErr w:type="spellStart"/>
      <w:r>
        <w:t>DeepIV</w:t>
      </w:r>
      <w:proofErr w:type="spellEnd"/>
      <w:r>
        <w:t xml:space="preserve"> at Amazon</w:t>
      </w:r>
    </w:p>
    <w:p w14:paraId="59334C04" w14:textId="77777777" w:rsidR="006C0368" w:rsidRDefault="006C0368" w:rsidP="006C0368">
      <w:pPr>
        <w:pStyle w:val="NormalWeb"/>
      </w:pPr>
      <w:r>
        <w:t xml:space="preserve">Let’s say Amazon wants to understand how </w:t>
      </w:r>
      <w:r>
        <w:rPr>
          <w:rStyle w:val="Strong"/>
        </w:rPr>
        <w:t>dynamic pricing affects conversion</w:t>
      </w:r>
      <w:r>
        <w:t xml:space="preserve"> on smart home products:</w:t>
      </w:r>
    </w:p>
    <w:p w14:paraId="1FF821A7" w14:textId="77777777" w:rsidR="006C0368" w:rsidRDefault="006C0368" w:rsidP="006C0368">
      <w:pPr>
        <w:pStyle w:val="NormalWeb"/>
      </w:pPr>
      <w:r>
        <w:t>“But price is optimized algorithmically based on user behavior — so it’s endogenous.”</w:t>
      </w:r>
    </w:p>
    <w:p w14:paraId="0D2FC23D" w14:textId="77777777" w:rsidR="006C0368" w:rsidRDefault="006C0368" w:rsidP="006C0368">
      <w:pPr>
        <w:pStyle w:val="NormalWeb"/>
      </w:pPr>
      <w:r>
        <w:t xml:space="preserve">If Amazon runs a </w:t>
      </w:r>
      <w:r>
        <w:rPr>
          <w:rStyle w:val="Strong"/>
        </w:rPr>
        <w:t>randomized ad or deal exposure</w:t>
      </w:r>
      <w:r>
        <w:t xml:space="preserve"> that affects price but </w:t>
      </w:r>
      <w:r>
        <w:rPr>
          <w:rStyle w:val="Strong"/>
        </w:rPr>
        <w:t>not demand directly</w:t>
      </w:r>
      <w:r>
        <w:t>, that can serve as an instrument.</w:t>
      </w:r>
    </w:p>
    <w:p w14:paraId="7C3B44F8" w14:textId="77777777" w:rsidR="006C0368" w:rsidRDefault="006C0368" w:rsidP="006C0368">
      <w:pPr>
        <w:pStyle w:val="NormalWeb"/>
      </w:pPr>
      <w:r>
        <w:t xml:space="preserve">Use </w:t>
      </w:r>
      <w:proofErr w:type="spellStart"/>
      <w:r>
        <w:t>DeepIV</w:t>
      </w:r>
      <w:proofErr w:type="spellEnd"/>
      <w:r>
        <w:t xml:space="preserve"> to:</w:t>
      </w:r>
    </w:p>
    <w:p w14:paraId="08D1E1BF" w14:textId="77777777" w:rsidR="006C0368" w:rsidRDefault="006C0368" w:rsidP="006C0368">
      <w:pPr>
        <w:pStyle w:val="NormalWeb"/>
        <w:numPr>
          <w:ilvl w:val="0"/>
          <w:numId w:val="75"/>
        </w:numPr>
      </w:pPr>
      <w:r>
        <w:t>Correct for endogeneity using the instrument,</w:t>
      </w:r>
    </w:p>
    <w:p w14:paraId="76CE1567" w14:textId="77777777" w:rsidR="006C0368" w:rsidRDefault="006C0368" w:rsidP="006C0368">
      <w:pPr>
        <w:pStyle w:val="NormalWeb"/>
        <w:numPr>
          <w:ilvl w:val="0"/>
          <w:numId w:val="75"/>
        </w:numPr>
      </w:pPr>
      <w:r>
        <w:t>Capture nonlinear demand curves,</w:t>
      </w:r>
    </w:p>
    <w:p w14:paraId="5B181963" w14:textId="77777777" w:rsidR="006C0368" w:rsidRDefault="006C0368" w:rsidP="006C0368">
      <w:pPr>
        <w:pStyle w:val="NormalWeb"/>
        <w:numPr>
          <w:ilvl w:val="0"/>
          <w:numId w:val="75"/>
        </w:numPr>
      </w:pPr>
      <w:r>
        <w:t>Scale with large behavioral datasets.</w:t>
      </w:r>
    </w:p>
    <w:p w14:paraId="4692C64D" w14:textId="77777777" w:rsidR="006C0368" w:rsidRDefault="00F5764B" w:rsidP="006C0368">
      <w:r>
        <w:rPr>
          <w:noProof/>
        </w:rPr>
        <w:lastRenderedPageBreak/>
        <w:pict w14:anchorId="64615F84">
          <v:rect id="_x0000_i1069" alt="" style="width:431.95pt;height:.05pt;mso-width-percent:0;mso-height-percent:0;mso-width-percent:0;mso-height-percent:0" o:hrpct="923" o:hralign="center" o:hrstd="t" o:hr="t" fillcolor="#a0a0a0" stroked="f"/>
        </w:pict>
      </w:r>
    </w:p>
    <w:p w14:paraId="07CE61ED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🧠</w:t>
      </w:r>
      <w:r>
        <w:t xml:space="preserve"> Key Assumptions</w:t>
      </w:r>
    </w:p>
    <w:p w14:paraId="138F6E6F" w14:textId="77777777" w:rsidR="006C0368" w:rsidRDefault="006C0368" w:rsidP="006C0368">
      <w:pPr>
        <w:pStyle w:val="NormalWeb"/>
        <w:numPr>
          <w:ilvl w:val="0"/>
          <w:numId w:val="76"/>
        </w:numPr>
      </w:pPr>
      <w:r>
        <w:rPr>
          <w:rStyle w:val="Strong"/>
        </w:rPr>
        <w:t>Instrument Relevance</w:t>
      </w:r>
      <w:r>
        <w:t xml:space="preserve">: </w:t>
      </w:r>
      <w:proofErr w:type="spellStart"/>
      <w:r>
        <w:rPr>
          <w:rStyle w:val="katex"/>
        </w:rPr>
        <w:t>Cov</w:t>
      </w:r>
      <w:proofErr w:type="spellEnd"/>
      <w:r>
        <w:rPr>
          <w:rStyle w:val="katex"/>
        </w:rPr>
        <w:t>(</w:t>
      </w:r>
      <w:proofErr w:type="gramStart"/>
      <w:r>
        <w:rPr>
          <w:rStyle w:val="katex"/>
        </w:rPr>
        <w:t>Z,T</w:t>
      </w:r>
      <w:proofErr w:type="gramEnd"/>
      <w:r>
        <w:rPr>
          <w:rStyle w:val="katex"/>
        </w:rPr>
        <w:t>)≠0\</w:t>
      </w:r>
      <w:proofErr w:type="gramStart"/>
      <w:r>
        <w:rPr>
          <w:rStyle w:val="katex"/>
        </w:rPr>
        <w:t>text{</w:t>
      </w:r>
      <w:proofErr w:type="spellStart"/>
      <w:proofErr w:type="gramEnd"/>
      <w:r>
        <w:rPr>
          <w:rStyle w:val="katex"/>
        </w:rPr>
        <w:t>Cov</w:t>
      </w:r>
      <w:proofErr w:type="spellEnd"/>
      <w:proofErr w:type="gramStart"/>
      <w:r>
        <w:rPr>
          <w:rStyle w:val="katex"/>
        </w:rPr>
        <w:t>}(</w:t>
      </w:r>
      <w:proofErr w:type="gramEnd"/>
      <w:r>
        <w:rPr>
          <w:rStyle w:val="katex"/>
        </w:rPr>
        <w:t>Z, T) \</w:t>
      </w:r>
      <w:proofErr w:type="spellStart"/>
      <w:r>
        <w:rPr>
          <w:rStyle w:val="katex"/>
        </w:rPr>
        <w:t>neq</w:t>
      </w:r>
      <w:proofErr w:type="spellEnd"/>
      <w:r>
        <w:rPr>
          <w:rStyle w:val="katex"/>
        </w:rPr>
        <w:t xml:space="preserve"> 0</w:t>
      </w:r>
    </w:p>
    <w:p w14:paraId="008C47AF" w14:textId="77777777" w:rsidR="006C0368" w:rsidRDefault="006C0368" w:rsidP="006C0368">
      <w:pPr>
        <w:pStyle w:val="NormalWeb"/>
        <w:numPr>
          <w:ilvl w:val="0"/>
          <w:numId w:val="76"/>
        </w:numPr>
      </w:pPr>
      <w:r>
        <w:rPr>
          <w:rStyle w:val="Strong"/>
        </w:rPr>
        <w:t>Exclusion Restriction</w:t>
      </w:r>
      <w:r>
        <w:t xml:space="preserve">: </w:t>
      </w:r>
      <w:proofErr w:type="spellStart"/>
      <w:r>
        <w:rPr>
          <w:rStyle w:val="katex"/>
        </w:rPr>
        <w:t>Z</w:t>
      </w:r>
      <w:r>
        <w:rPr>
          <w:rStyle w:val="katex"/>
          <w:rFonts w:ascii="Cambria Math" w:hAnsi="Cambria Math" w:cs="Cambria Math"/>
        </w:rPr>
        <w:t>⊥</w:t>
      </w:r>
      <w:r>
        <w:rPr>
          <w:rStyle w:val="katex"/>
        </w:rPr>
        <w:t>ε</w:t>
      </w:r>
      <w:r>
        <w:rPr>
          <w:rStyle w:val="katex"/>
          <w:rFonts w:ascii="Cambria Math" w:hAnsi="Cambria Math" w:cs="Cambria Math"/>
        </w:rPr>
        <w:t>∣</w:t>
      </w:r>
      <w:r>
        <w:rPr>
          <w:rStyle w:val="katex"/>
        </w:rPr>
        <w:t>XZ</w:t>
      </w:r>
      <w:proofErr w:type="spellEnd"/>
      <w:r>
        <w:rPr>
          <w:rStyle w:val="katex"/>
        </w:rPr>
        <w:t xml:space="preserve"> \perp \</w:t>
      </w:r>
      <w:proofErr w:type="spellStart"/>
      <w:r>
        <w:rPr>
          <w:rStyle w:val="katex"/>
        </w:rPr>
        <w:t>varepsilon</w:t>
      </w:r>
      <w:proofErr w:type="spellEnd"/>
      <w:r>
        <w:rPr>
          <w:rStyle w:val="katex"/>
        </w:rPr>
        <w:t xml:space="preserve"> \mid X</w:t>
      </w:r>
      <w:r>
        <w:t xml:space="preserve">; the instrument affects </w:t>
      </w:r>
      <w:r>
        <w:rPr>
          <w:rStyle w:val="katex"/>
        </w:rPr>
        <w:t>YY</w:t>
      </w:r>
      <w:r>
        <w:t xml:space="preserve"> only via </w:t>
      </w:r>
      <w:r>
        <w:rPr>
          <w:rStyle w:val="katex"/>
        </w:rPr>
        <w:t>TT</w:t>
      </w:r>
    </w:p>
    <w:p w14:paraId="20A6B042" w14:textId="77777777" w:rsidR="006C0368" w:rsidRDefault="006C0368" w:rsidP="006C0368">
      <w:pPr>
        <w:pStyle w:val="NormalWeb"/>
        <w:numPr>
          <w:ilvl w:val="0"/>
          <w:numId w:val="76"/>
        </w:numPr>
      </w:pPr>
      <w:r>
        <w:rPr>
          <w:rStyle w:val="Strong"/>
        </w:rPr>
        <w:t>Monotonicity</w:t>
      </w:r>
      <w:r>
        <w:t xml:space="preserve"> (weaker, sometimes assumed): Direction of effect is consistent</w:t>
      </w:r>
    </w:p>
    <w:p w14:paraId="35C4A9D9" w14:textId="77777777" w:rsidR="006C0368" w:rsidRDefault="00F5764B" w:rsidP="006C0368">
      <w:r>
        <w:rPr>
          <w:noProof/>
        </w:rPr>
        <w:pict w14:anchorId="069A4457">
          <v:rect id="_x0000_i1068" alt="" style="width:431.95pt;height:.05pt;mso-width-percent:0;mso-height-percent:0;mso-width-percent:0;mso-height-percent:0" o:hrpct="923" o:hralign="center" o:hrstd="t" o:hr="t" fillcolor="#a0a0a0" stroked="f"/>
        </w:pict>
      </w:r>
    </w:p>
    <w:p w14:paraId="54B4AEF4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🔧</w:t>
      </w:r>
      <w:r>
        <w:t xml:space="preserve"> Model Steps</w:t>
      </w:r>
    </w:p>
    <w:p w14:paraId="32A8A2F4" w14:textId="77777777" w:rsidR="006C0368" w:rsidRDefault="006C0368" w:rsidP="006C0368">
      <w:pPr>
        <w:pStyle w:val="NormalWeb"/>
        <w:numPr>
          <w:ilvl w:val="0"/>
          <w:numId w:val="77"/>
        </w:numPr>
      </w:pPr>
      <w:r>
        <w:t xml:space="preserve">Train a </w:t>
      </w:r>
      <w:r>
        <w:rPr>
          <w:rStyle w:val="Strong"/>
        </w:rPr>
        <w:t>deep neural network</w:t>
      </w:r>
      <w:r>
        <w:t xml:space="preserve"> to model </w:t>
      </w:r>
      <w:r>
        <w:rPr>
          <w:rStyle w:val="katex"/>
        </w:rPr>
        <w:t>T</w:t>
      </w:r>
      <w:r>
        <w:rPr>
          <w:rStyle w:val="katex"/>
          <w:rFonts w:ascii="Cambria Math" w:hAnsi="Cambria Math" w:cs="Cambria Math"/>
        </w:rPr>
        <w:t>∼</w:t>
      </w:r>
      <w:proofErr w:type="gramStart"/>
      <w:r>
        <w:rPr>
          <w:rStyle w:val="katex"/>
        </w:rPr>
        <w:t>Z,XT</w:t>
      </w:r>
      <w:proofErr w:type="gramEnd"/>
      <w:r>
        <w:rPr>
          <w:rStyle w:val="katex"/>
        </w:rPr>
        <w:t xml:space="preserve"> \sim Z, X</w:t>
      </w:r>
      <w:r>
        <w:t xml:space="preserve"> — the treatment assignment mechanism.</w:t>
      </w:r>
    </w:p>
    <w:p w14:paraId="0A803C17" w14:textId="77777777" w:rsidR="006C0368" w:rsidRDefault="006C0368" w:rsidP="006C0368">
      <w:pPr>
        <w:pStyle w:val="NormalWeb"/>
        <w:numPr>
          <w:ilvl w:val="0"/>
          <w:numId w:val="77"/>
        </w:numPr>
      </w:pPr>
      <w:r>
        <w:t>Sample treatment values from this network to simulate potential exposures.</w:t>
      </w:r>
    </w:p>
    <w:p w14:paraId="748E02D6" w14:textId="77777777" w:rsidR="006C0368" w:rsidRDefault="006C0368" w:rsidP="006C0368">
      <w:pPr>
        <w:pStyle w:val="NormalWeb"/>
        <w:numPr>
          <w:ilvl w:val="0"/>
          <w:numId w:val="77"/>
        </w:numPr>
      </w:pPr>
      <w:r>
        <w:t xml:space="preserve">Train another </w:t>
      </w:r>
      <w:r>
        <w:rPr>
          <w:rStyle w:val="Strong"/>
        </w:rPr>
        <w:t>neural network</w:t>
      </w:r>
      <w:r>
        <w:t xml:space="preserve"> to model </w:t>
      </w:r>
      <w:r>
        <w:rPr>
          <w:rStyle w:val="katex"/>
        </w:rPr>
        <w:t>Y</w:t>
      </w:r>
      <w:r>
        <w:rPr>
          <w:rStyle w:val="katex"/>
          <w:rFonts w:ascii="Cambria Math" w:hAnsi="Cambria Math" w:cs="Cambria Math"/>
        </w:rPr>
        <w:t>∼</w:t>
      </w:r>
      <w:proofErr w:type="gramStart"/>
      <w:r>
        <w:rPr>
          <w:rStyle w:val="katex"/>
        </w:rPr>
        <w:t>T,XY</w:t>
      </w:r>
      <w:proofErr w:type="gramEnd"/>
      <w:r>
        <w:rPr>
          <w:rStyle w:val="katex"/>
        </w:rPr>
        <w:t xml:space="preserve"> \sim T, X</w:t>
      </w:r>
      <w:r>
        <w:t>, using simulated treatments.</w:t>
      </w:r>
    </w:p>
    <w:p w14:paraId="070FCCB3" w14:textId="77777777" w:rsidR="006C0368" w:rsidRDefault="00F5764B" w:rsidP="006C0368">
      <w:r>
        <w:rPr>
          <w:noProof/>
        </w:rPr>
        <w:pict w14:anchorId="673C7AF8">
          <v:rect id="_x0000_i1067" alt="" style="width:431.95pt;height:.05pt;mso-width-percent:0;mso-height-percent:0;mso-width-percent:0;mso-height-percent:0" o:hrpct="923" o:hralign="center" o:hrstd="t" o:hr="t" fillcolor="#a0a0a0" stroked="f"/>
        </w:pict>
      </w:r>
    </w:p>
    <w:p w14:paraId="042C935F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⚙️</w:t>
      </w:r>
      <w:r>
        <w:t xml:space="preserve"> Example Implementation</w:t>
      </w:r>
    </w:p>
    <w:p w14:paraId="3D1E5AA9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r>
        <w:rPr>
          <w:rStyle w:val="HTMLCode"/>
          <w:rFonts w:eastAsiaTheme="majorEastAsia"/>
        </w:rPr>
        <w:t>econml.</w:t>
      </w:r>
      <w:proofErr w:type="gramStart"/>
      <w:r>
        <w:rPr>
          <w:rStyle w:val="HTMLCode"/>
          <w:rFonts w:eastAsiaTheme="majorEastAsia"/>
        </w:rPr>
        <w:t>iv.nnet</w:t>
      </w:r>
      <w:proofErr w:type="spellEnd"/>
      <w:proofErr w:type="gramEnd"/>
      <w:r>
        <w:rPr>
          <w:rStyle w:val="HTMLCode"/>
          <w:rFonts w:eastAsiaTheme="majorEastAsia"/>
        </w:rPr>
        <w:t xml:space="preserve"> import </w:t>
      </w:r>
      <w:proofErr w:type="spellStart"/>
      <w:r>
        <w:rPr>
          <w:rStyle w:val="HTMLCode"/>
          <w:rFonts w:eastAsiaTheme="majorEastAsia"/>
        </w:rPr>
        <w:t>DeepIV</w:t>
      </w:r>
      <w:proofErr w:type="spellEnd"/>
    </w:p>
    <w:p w14:paraId="5088D33F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</w:p>
    <w:p w14:paraId="2C1CE72A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est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DeepIV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n_components</w:t>
      </w:r>
      <w:proofErr w:type="spellEnd"/>
      <w:r>
        <w:rPr>
          <w:rStyle w:val="HTMLCode"/>
          <w:rFonts w:eastAsiaTheme="majorEastAsia"/>
        </w:rPr>
        <w:t>=</w:t>
      </w:r>
      <w:proofErr w:type="gramStart"/>
      <w:r>
        <w:rPr>
          <w:rStyle w:val="HTMLCode"/>
          <w:rFonts w:eastAsiaTheme="majorEastAsia"/>
        </w:rPr>
        <w:t>10,  #</w:t>
      </w:r>
      <w:proofErr w:type="gramEnd"/>
      <w:r>
        <w:rPr>
          <w:rStyle w:val="HTMLCode"/>
          <w:rFonts w:eastAsiaTheme="majorEastAsia"/>
        </w:rPr>
        <w:t xml:space="preserve"> latent treatment samples</w:t>
      </w:r>
    </w:p>
    <w:p w14:paraId="6BDCF07A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m=</w:t>
      </w:r>
      <w:proofErr w:type="gramStart"/>
      <w:r>
        <w:rPr>
          <w:rStyle w:val="HTMLCode"/>
          <w:rFonts w:eastAsiaTheme="majorEastAsia"/>
        </w:rPr>
        <w:t>2,  #</w:t>
      </w:r>
      <w:proofErr w:type="gramEnd"/>
      <w:r>
        <w:rPr>
          <w:rStyle w:val="HTMLCode"/>
          <w:rFonts w:eastAsiaTheme="majorEastAsia"/>
        </w:rPr>
        <w:t xml:space="preserve"> treatment dimension</w:t>
      </w:r>
    </w:p>
    <w:p w14:paraId="16025755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</w:t>
      </w:r>
      <w:proofErr w:type="spellStart"/>
      <w:r>
        <w:rPr>
          <w:rStyle w:val="HTMLCode"/>
          <w:rFonts w:eastAsiaTheme="majorEastAsia"/>
        </w:rPr>
        <w:t>n_epochs</w:t>
      </w:r>
      <w:proofErr w:type="spellEnd"/>
      <w:r>
        <w:rPr>
          <w:rStyle w:val="HTMLCode"/>
          <w:rFonts w:eastAsiaTheme="majorEastAsia"/>
        </w:rPr>
        <w:t>=20,</w:t>
      </w:r>
    </w:p>
    <w:p w14:paraId="72DD17A4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verbose=1)</w:t>
      </w:r>
    </w:p>
    <w:p w14:paraId="26E0DE86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</w:p>
    <w:p w14:paraId="1BC57C65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est.fit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Y, T, Z=Z, X=X)</w:t>
      </w:r>
    </w:p>
    <w:p w14:paraId="0241EDA3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theta = </w:t>
      </w:r>
      <w:proofErr w:type="spellStart"/>
      <w:proofErr w:type="gramStart"/>
      <w:r>
        <w:rPr>
          <w:rStyle w:val="HTMLCode"/>
          <w:rFonts w:eastAsiaTheme="majorEastAsia"/>
        </w:rPr>
        <w:t>est.effect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X_test</w:t>
      </w:r>
      <w:proofErr w:type="spellEnd"/>
      <w:r>
        <w:rPr>
          <w:rStyle w:val="HTMLCode"/>
          <w:rFonts w:eastAsiaTheme="majorEastAsia"/>
        </w:rPr>
        <w:t>)</w:t>
      </w:r>
    </w:p>
    <w:p w14:paraId="36462982" w14:textId="77777777" w:rsidR="006C0368" w:rsidRDefault="00F5764B" w:rsidP="006C0368">
      <w:r>
        <w:rPr>
          <w:noProof/>
        </w:rPr>
        <w:pict w14:anchorId="1646733C">
          <v:rect id="_x0000_i1066" alt="" style="width:431.95pt;height:.05pt;mso-width-percent:0;mso-height-percent:0;mso-width-percent:0;mso-height-percent:0" o:hrpct="923" o:hralign="center" o:hrstd="t" o:hr="t" fillcolor="#a0a0a0" stroked="f"/>
        </w:pict>
      </w:r>
    </w:p>
    <w:p w14:paraId="3CB328E9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📈</w:t>
      </w:r>
      <w:r>
        <w:t xml:space="preserve"> Interpretation</w:t>
      </w:r>
    </w:p>
    <w:p w14:paraId="40354477" w14:textId="77777777" w:rsidR="006C0368" w:rsidRDefault="006C0368" w:rsidP="006C0368">
      <w:pPr>
        <w:pStyle w:val="NormalWeb"/>
        <w:numPr>
          <w:ilvl w:val="0"/>
          <w:numId w:val="78"/>
        </w:numPr>
      </w:pPr>
      <w:r>
        <w:t xml:space="preserve">If </w:t>
      </w:r>
      <w:r>
        <w:rPr>
          <w:rStyle w:val="HTMLCode"/>
          <w:rFonts w:eastAsiaTheme="majorEastAsia"/>
        </w:rPr>
        <w:t>theta = -2.0</w:t>
      </w:r>
      <w:r>
        <w:t xml:space="preserve">, reducing price by $1 is expected to increase purchases by 2 units, </w:t>
      </w:r>
      <w:r>
        <w:rPr>
          <w:rStyle w:val="Strong"/>
        </w:rPr>
        <w:t>even when prices are not randomized</w:t>
      </w:r>
      <w:r>
        <w:t>.</w:t>
      </w:r>
    </w:p>
    <w:p w14:paraId="5690708E" w14:textId="77777777" w:rsidR="006C0368" w:rsidRDefault="00F5764B" w:rsidP="006C0368">
      <w:r>
        <w:rPr>
          <w:noProof/>
        </w:rPr>
        <w:pict w14:anchorId="27BF70EE">
          <v:rect id="_x0000_i1065" alt="" style="width:431.95pt;height:.05pt;mso-width-percent:0;mso-height-percent:0;mso-width-percent:0;mso-height-percent:0" o:hrpct="923" o:hralign="center" o:hrstd="t" o:hr="t" fillcolor="#a0a0a0" stroked="f"/>
        </w:pict>
      </w:r>
    </w:p>
    <w:p w14:paraId="7E3AE3EE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🛍</w:t>
      </w:r>
      <w:r>
        <w:t xml:space="preserve"> Amazon Case Study: Algorithmic Pricing on Echo Buds</w:t>
      </w:r>
    </w:p>
    <w:p w14:paraId="34471454" w14:textId="77777777" w:rsidR="006C0368" w:rsidRDefault="006C0368" w:rsidP="006C0368">
      <w:pPr>
        <w:pStyle w:val="NormalWeb"/>
      </w:pPr>
      <w:r>
        <w:t>“We want to estimate the true demand response to dynamic price offers — but prices are algorithmically personalized.”</w:t>
      </w:r>
    </w:p>
    <w:p w14:paraId="25E39F87" w14:textId="77777777" w:rsidR="006C0368" w:rsidRDefault="006C0368" w:rsidP="006C0368">
      <w:pPr>
        <w:pStyle w:val="NormalWeb"/>
      </w:pPr>
      <w:r>
        <w:t>Solution:</w:t>
      </w:r>
    </w:p>
    <w:p w14:paraId="286BBCAF" w14:textId="77777777" w:rsidR="006C0368" w:rsidRDefault="006C0368" w:rsidP="006C0368">
      <w:pPr>
        <w:pStyle w:val="NormalWeb"/>
        <w:numPr>
          <w:ilvl w:val="0"/>
          <w:numId w:val="79"/>
        </w:numPr>
      </w:pPr>
      <w:r>
        <w:t xml:space="preserve">Use </w:t>
      </w:r>
      <w:r>
        <w:rPr>
          <w:rStyle w:val="Strong"/>
        </w:rPr>
        <w:t>randomized banner or promo view</w:t>
      </w:r>
      <w:r>
        <w:t xml:space="preserve"> as instrument,</w:t>
      </w:r>
    </w:p>
    <w:p w14:paraId="483259B8" w14:textId="77777777" w:rsidR="006C0368" w:rsidRDefault="006C0368" w:rsidP="006C0368">
      <w:pPr>
        <w:pStyle w:val="NormalWeb"/>
        <w:numPr>
          <w:ilvl w:val="0"/>
          <w:numId w:val="79"/>
        </w:numPr>
      </w:pPr>
      <w:r>
        <w:lastRenderedPageBreak/>
        <w:t xml:space="preserve">Apply </w:t>
      </w:r>
      <w:proofErr w:type="spellStart"/>
      <w:r>
        <w:t>DeepIV</w:t>
      </w:r>
      <w:proofErr w:type="spellEnd"/>
      <w:r>
        <w:t xml:space="preserve"> to estimate </w:t>
      </w:r>
      <w:r>
        <w:rPr>
          <w:rStyle w:val="Strong"/>
        </w:rPr>
        <w:t>nonlinear elasticity curves</w:t>
      </w:r>
      <w:r>
        <w:t>,</w:t>
      </w:r>
    </w:p>
    <w:p w14:paraId="4EA8C102" w14:textId="77777777" w:rsidR="006C0368" w:rsidRDefault="006C0368" w:rsidP="006C0368">
      <w:pPr>
        <w:pStyle w:val="NormalWeb"/>
        <w:numPr>
          <w:ilvl w:val="0"/>
          <w:numId w:val="79"/>
        </w:numPr>
      </w:pPr>
      <w:r>
        <w:t>Correct for algorithmic bias.</w:t>
      </w:r>
    </w:p>
    <w:p w14:paraId="3B014969" w14:textId="77777777" w:rsidR="006C0368" w:rsidRDefault="00F5764B" w:rsidP="006C0368">
      <w:r>
        <w:rPr>
          <w:noProof/>
        </w:rPr>
        <w:pict w14:anchorId="765C33C6">
          <v:rect id="_x0000_i1064" alt="" style="width:431.95pt;height:.05pt;mso-width-percent:0;mso-height-percent:0;mso-width-percent:0;mso-height-percent:0" o:hrpct="923" o:hralign="center" o:hrstd="t" o:hr="t" fillcolor="#a0a0a0" stroked="f"/>
        </w:pict>
      </w:r>
    </w:p>
    <w:p w14:paraId="3B6A1943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Control Variables (X and W): What to Include</w:t>
      </w:r>
    </w:p>
    <w:p w14:paraId="7057EA31" w14:textId="77777777" w:rsidR="006C0368" w:rsidRDefault="00F5764B" w:rsidP="006C0368">
      <w:r>
        <w:rPr>
          <w:noProof/>
        </w:rPr>
        <w:pict w14:anchorId="4A3B208D">
          <v:rect id="_x0000_i1063" alt="" style="width:431.95pt;height:.05pt;mso-width-percent:0;mso-height-percent:0;mso-width-percent:0;mso-height-percent:0" o:hrpct="923" o:hralign="center" o:hrstd="t" o:hr="t" fillcolor="#a0a0a0" stroked="f"/>
        </w:pict>
      </w:r>
    </w:p>
    <w:p w14:paraId="77C0453F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t>🧩</w:t>
      </w:r>
      <w:r>
        <w:t xml:space="preserve"> 1. </w:t>
      </w:r>
      <w:r>
        <w:rPr>
          <w:rStyle w:val="Strong"/>
          <w:b/>
          <w:bCs/>
        </w:rPr>
        <w:t>User Context</w:t>
      </w:r>
    </w:p>
    <w:p w14:paraId="262D6DDC" w14:textId="77777777" w:rsidR="006C0368" w:rsidRDefault="006C0368" w:rsidP="006C0368">
      <w:pPr>
        <w:pStyle w:val="NormalWeb"/>
        <w:numPr>
          <w:ilvl w:val="0"/>
          <w:numId w:val="80"/>
        </w:numPr>
      </w:pPr>
      <w:proofErr w:type="spellStart"/>
      <w:r>
        <w:rPr>
          <w:rStyle w:val="HTMLCode"/>
          <w:rFonts w:eastAsiaTheme="majorEastAsia"/>
        </w:rPr>
        <w:t>prime_status</w:t>
      </w:r>
      <w:proofErr w:type="spellEnd"/>
      <w:r>
        <w:t xml:space="preserve">, </w:t>
      </w:r>
      <w:r>
        <w:rPr>
          <w:rStyle w:val="HTMLCode"/>
          <w:rFonts w:eastAsiaTheme="majorEastAsia"/>
        </w:rPr>
        <w:t>region</w:t>
      </w:r>
      <w:r>
        <w:t xml:space="preserve">, </w:t>
      </w:r>
      <w:proofErr w:type="spellStart"/>
      <w:r>
        <w:rPr>
          <w:rStyle w:val="HTMLCode"/>
          <w:rFonts w:eastAsiaTheme="majorEastAsia"/>
        </w:rPr>
        <w:t>device_type</w:t>
      </w:r>
      <w:proofErr w:type="spellEnd"/>
    </w:p>
    <w:p w14:paraId="37DC6105" w14:textId="77777777" w:rsidR="006C0368" w:rsidRDefault="00F5764B" w:rsidP="006C0368">
      <w:r>
        <w:rPr>
          <w:noProof/>
        </w:rPr>
        <w:pict w14:anchorId="595C912C">
          <v:rect id="_x0000_i1062" alt="" style="width:431.95pt;height:.05pt;mso-width-percent:0;mso-height-percent:0;mso-width-percent:0;mso-height-percent:0" o:hrpct="923" o:hralign="center" o:hrstd="t" o:hr="t" fillcolor="#a0a0a0" stroked="f"/>
        </w:pict>
      </w:r>
    </w:p>
    <w:p w14:paraId="1C82DD54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t>🧩</w:t>
      </w:r>
      <w:r>
        <w:t xml:space="preserve"> 2. </w:t>
      </w:r>
      <w:r>
        <w:rPr>
          <w:rStyle w:val="Strong"/>
          <w:b/>
          <w:bCs/>
        </w:rPr>
        <w:t>Historical Behavior</w:t>
      </w:r>
    </w:p>
    <w:p w14:paraId="63719131" w14:textId="77777777" w:rsidR="006C0368" w:rsidRDefault="006C0368" w:rsidP="006C0368">
      <w:pPr>
        <w:pStyle w:val="NormalWeb"/>
        <w:numPr>
          <w:ilvl w:val="0"/>
          <w:numId w:val="81"/>
        </w:numPr>
      </w:pPr>
      <w:proofErr w:type="spellStart"/>
      <w:r>
        <w:rPr>
          <w:rStyle w:val="HTMLCode"/>
          <w:rFonts w:eastAsiaTheme="majorEastAsia"/>
        </w:rPr>
        <w:t>avg_cart_value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prior_ad_clicks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product_page_visits</w:t>
      </w:r>
      <w:proofErr w:type="spellEnd"/>
    </w:p>
    <w:p w14:paraId="16DBEF0D" w14:textId="77777777" w:rsidR="006C0368" w:rsidRDefault="00F5764B" w:rsidP="006C0368">
      <w:r>
        <w:rPr>
          <w:noProof/>
        </w:rPr>
        <w:pict w14:anchorId="4F3A178E">
          <v:rect id="_x0000_i1061" alt="" style="width:431.95pt;height:.05pt;mso-width-percent:0;mso-height-percent:0;mso-width-percent:0;mso-height-percent:0" o:hrpct="923" o:hralign="center" o:hrstd="t" o:hr="t" fillcolor="#a0a0a0" stroked="f"/>
        </w:pict>
      </w:r>
    </w:p>
    <w:p w14:paraId="0E6E8EEE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t>🧩</w:t>
      </w:r>
      <w:r>
        <w:t xml:space="preserve"> 3. </w:t>
      </w:r>
      <w:r>
        <w:rPr>
          <w:rStyle w:val="Strong"/>
          <w:b/>
          <w:bCs/>
        </w:rPr>
        <w:t>Campaign Metadata</w:t>
      </w:r>
    </w:p>
    <w:p w14:paraId="426E05B2" w14:textId="77777777" w:rsidR="006C0368" w:rsidRDefault="006C0368" w:rsidP="006C0368">
      <w:pPr>
        <w:pStyle w:val="NormalWeb"/>
        <w:numPr>
          <w:ilvl w:val="0"/>
          <w:numId w:val="82"/>
        </w:numPr>
      </w:pPr>
      <w:proofErr w:type="spellStart"/>
      <w:r>
        <w:rPr>
          <w:rStyle w:val="HTMLCode"/>
          <w:rFonts w:eastAsiaTheme="majorEastAsia"/>
        </w:rPr>
        <w:t>campaign_type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ad_placement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week_of_year</w:t>
      </w:r>
      <w:proofErr w:type="spellEnd"/>
    </w:p>
    <w:p w14:paraId="11DD5136" w14:textId="77777777" w:rsidR="006C0368" w:rsidRDefault="00F5764B" w:rsidP="006C0368">
      <w:r>
        <w:rPr>
          <w:noProof/>
        </w:rPr>
        <w:pict w14:anchorId="02A682DF">
          <v:rect id="_x0000_i1060" alt="" style="width:431.95pt;height:.05pt;mso-width-percent:0;mso-height-percent:0;mso-width-percent:0;mso-height-percent:0" o:hrpct="923" o:hralign="center" o:hrstd="t" o:hr="t" fillcolor="#a0a0a0" stroked="f"/>
        </w:pict>
      </w:r>
    </w:p>
    <w:p w14:paraId="72814C65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4514"/>
      </w:tblGrid>
      <w:tr w:rsidR="006C0368" w14:paraId="6019DAE3" w14:textId="77777777" w:rsidTr="006C03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5CBF57" w14:textId="77777777" w:rsidR="006C0368" w:rsidRDefault="006C03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Variable</w:t>
            </w:r>
          </w:p>
        </w:tc>
        <w:tc>
          <w:tcPr>
            <w:tcW w:w="0" w:type="auto"/>
            <w:vAlign w:val="center"/>
            <w:hideMark/>
          </w:tcPr>
          <w:p w14:paraId="3225682A" w14:textId="77777777" w:rsidR="006C0368" w:rsidRDefault="006C03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 Include?</w:t>
            </w:r>
          </w:p>
        </w:tc>
      </w:tr>
      <w:tr w:rsidR="006C0368" w14:paraId="6E1543D0" w14:textId="77777777" w:rsidTr="006C0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F292E" w14:textId="77777777" w:rsidR="006C0368" w:rsidRDefault="006C0368">
            <w:proofErr w:type="spellStart"/>
            <w:r>
              <w:rPr>
                <w:rStyle w:val="HTMLCode"/>
                <w:rFonts w:eastAsiaTheme="majorEastAsia"/>
              </w:rPr>
              <w:t>product_page_visits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0BA713" w14:textId="77777777" w:rsidR="006C0368" w:rsidRDefault="006C0368">
            <w:r>
              <w:t>Correlates with both price exposure and intent</w:t>
            </w:r>
          </w:p>
        </w:tc>
      </w:tr>
      <w:tr w:rsidR="006C0368" w14:paraId="644A1A27" w14:textId="77777777" w:rsidTr="006C0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78071" w14:textId="77777777" w:rsidR="006C0368" w:rsidRDefault="006C0368">
            <w:proofErr w:type="spellStart"/>
            <w:r>
              <w:rPr>
                <w:rStyle w:val="HTMLCode"/>
                <w:rFonts w:eastAsiaTheme="majorEastAsia"/>
              </w:rPr>
              <w:t>campaign_type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ajorEastAsia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26674EE3" w14:textId="77777777" w:rsidR="006C0368" w:rsidRDefault="006C0368">
            <w:r>
              <w:t>Control for contextual variation</w:t>
            </w:r>
          </w:p>
        </w:tc>
      </w:tr>
      <w:tr w:rsidR="006C0368" w14:paraId="09BDDA5D" w14:textId="77777777" w:rsidTr="006C0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A3325" w14:textId="77777777" w:rsidR="006C0368" w:rsidRDefault="006C0368">
            <w:proofErr w:type="spellStart"/>
            <w:r>
              <w:rPr>
                <w:rStyle w:val="HTMLCode"/>
                <w:rFonts w:eastAsiaTheme="majorEastAsia"/>
              </w:rPr>
              <w:t>prior_ad_clicks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E8D847" w14:textId="77777777" w:rsidR="006C0368" w:rsidRDefault="006C0368">
            <w:r>
              <w:t>Affects targeting algorithm</w:t>
            </w:r>
          </w:p>
        </w:tc>
      </w:tr>
    </w:tbl>
    <w:p w14:paraId="536EC899" w14:textId="77777777" w:rsidR="006C0368" w:rsidRDefault="00F5764B" w:rsidP="006C0368">
      <w:r>
        <w:rPr>
          <w:noProof/>
        </w:rPr>
        <w:pict w14:anchorId="48F76826">
          <v:rect id="_x0000_i1059" alt="" style="width:431.95pt;height:.05pt;mso-width-percent:0;mso-height-percent:0;mso-width-percent:0;mso-height-percent:0" o:hrpct="923" o:hralign="center" o:hrstd="t" o:hr="t" fillcolor="#a0a0a0" stroked="f"/>
        </w:pict>
      </w:r>
    </w:p>
    <w:p w14:paraId="5C1272DE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🚫</w:t>
      </w:r>
      <w:r>
        <w:t xml:space="preserve"> What Not to Include</w:t>
      </w:r>
    </w:p>
    <w:p w14:paraId="4ACD8DF5" w14:textId="77777777" w:rsidR="006C0368" w:rsidRDefault="006C0368" w:rsidP="006C0368">
      <w:pPr>
        <w:pStyle w:val="NormalWeb"/>
      </w:pPr>
      <w:r>
        <w:t>Avoid:</w:t>
      </w:r>
    </w:p>
    <w:p w14:paraId="4ACBCBA4" w14:textId="77777777" w:rsidR="006C0368" w:rsidRDefault="006C0368" w:rsidP="006C0368">
      <w:pPr>
        <w:pStyle w:val="NormalWeb"/>
        <w:numPr>
          <w:ilvl w:val="0"/>
          <w:numId w:val="83"/>
        </w:numPr>
      </w:pPr>
      <w:r>
        <w:t xml:space="preserve">Post-treatment behavior (e.g., </w:t>
      </w:r>
      <w:proofErr w:type="spellStart"/>
      <w:r>
        <w:rPr>
          <w:rStyle w:val="HTMLCode"/>
          <w:rFonts w:eastAsiaTheme="majorEastAsia"/>
        </w:rPr>
        <w:t>checkout_conversion_after_price</w:t>
      </w:r>
      <w:proofErr w:type="spellEnd"/>
      <w:r>
        <w:t>)</w:t>
      </w:r>
    </w:p>
    <w:p w14:paraId="0750320A" w14:textId="77777777" w:rsidR="006C0368" w:rsidRDefault="006C0368" w:rsidP="006C0368">
      <w:pPr>
        <w:pStyle w:val="NormalWeb"/>
        <w:numPr>
          <w:ilvl w:val="0"/>
          <w:numId w:val="83"/>
        </w:numPr>
      </w:pPr>
      <w:r>
        <w:t>Direct mediators from price to outcome</w:t>
      </w:r>
    </w:p>
    <w:p w14:paraId="2A9C6CD8" w14:textId="77777777" w:rsidR="006C0368" w:rsidRDefault="00F5764B" w:rsidP="006C0368">
      <w:r>
        <w:rPr>
          <w:noProof/>
        </w:rPr>
        <w:pict w14:anchorId="56634A0E">
          <v:rect id="_x0000_i1058" alt="" style="width:431.95pt;height:.05pt;mso-width-percent:0;mso-height-percent:0;mso-width-percent:0;mso-height-percent:0" o:hrpct="923" o:hralign="center" o:hrstd="t" o:hr="t" fillcolor="#a0a0a0" stroked="f"/>
        </w:pict>
      </w:r>
    </w:p>
    <w:p w14:paraId="4E0871AF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🧪</w:t>
      </w:r>
      <w:r>
        <w:t xml:space="preserve"> Code Example for W</w:t>
      </w:r>
    </w:p>
    <w:p w14:paraId="34FE30E6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W = </w:t>
      </w:r>
      <w:proofErr w:type="spellStart"/>
      <w:proofErr w:type="gram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TMLCode"/>
          <w:rFonts w:eastAsiaTheme="majorEastAsia"/>
        </w:rPr>
        <w:t>[</w:t>
      </w:r>
    </w:p>
    <w:p w14:paraId="16A6B7BB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'</w:t>
      </w:r>
      <w:proofErr w:type="spellStart"/>
      <w:proofErr w:type="gramStart"/>
      <w:r>
        <w:rPr>
          <w:rStyle w:val="HTMLCode"/>
          <w:rFonts w:eastAsiaTheme="majorEastAsia"/>
        </w:rPr>
        <w:t>prime</w:t>
      </w:r>
      <w:proofErr w:type="gramEnd"/>
      <w:r>
        <w:rPr>
          <w:rStyle w:val="HTMLCode"/>
          <w:rFonts w:eastAsiaTheme="majorEastAsia"/>
        </w:rPr>
        <w:t>_status</w:t>
      </w:r>
      <w:proofErr w:type="spellEnd"/>
      <w:r>
        <w:rPr>
          <w:rStyle w:val="HTMLCode"/>
          <w:rFonts w:eastAsiaTheme="majorEastAsia"/>
        </w:rPr>
        <w:t>', 'region', '</w:t>
      </w:r>
      <w:proofErr w:type="spellStart"/>
      <w:r>
        <w:rPr>
          <w:rStyle w:val="HTMLCode"/>
          <w:rFonts w:eastAsiaTheme="majorEastAsia"/>
        </w:rPr>
        <w:t>device_type</w:t>
      </w:r>
      <w:proofErr w:type="spellEnd"/>
      <w:r>
        <w:rPr>
          <w:rStyle w:val="HTMLCode"/>
          <w:rFonts w:eastAsiaTheme="majorEastAsia"/>
        </w:rPr>
        <w:t>',</w:t>
      </w:r>
    </w:p>
    <w:p w14:paraId="14E3420D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'</w:t>
      </w:r>
      <w:proofErr w:type="spellStart"/>
      <w:proofErr w:type="gramStart"/>
      <w:r>
        <w:rPr>
          <w:rStyle w:val="HTMLCode"/>
          <w:rFonts w:eastAsiaTheme="majorEastAsia"/>
        </w:rPr>
        <w:t>avg</w:t>
      </w:r>
      <w:proofErr w:type="gramEnd"/>
      <w:r>
        <w:rPr>
          <w:rStyle w:val="HTMLCode"/>
          <w:rFonts w:eastAsiaTheme="majorEastAsia"/>
        </w:rPr>
        <w:t>_cart_value</w:t>
      </w:r>
      <w:proofErr w:type="spellEnd"/>
      <w:r>
        <w:rPr>
          <w:rStyle w:val="HTMLCode"/>
          <w:rFonts w:eastAsiaTheme="majorEastAsia"/>
        </w:rPr>
        <w:t>', '</w:t>
      </w:r>
      <w:proofErr w:type="spellStart"/>
      <w:r>
        <w:rPr>
          <w:rStyle w:val="HTMLCode"/>
          <w:rFonts w:eastAsiaTheme="majorEastAsia"/>
        </w:rPr>
        <w:t>prior_ad_clicks</w:t>
      </w:r>
      <w:proofErr w:type="spellEnd"/>
      <w:r>
        <w:rPr>
          <w:rStyle w:val="HTMLCode"/>
          <w:rFonts w:eastAsiaTheme="majorEastAsia"/>
        </w:rPr>
        <w:t>', '</w:t>
      </w:r>
      <w:proofErr w:type="spellStart"/>
      <w:r>
        <w:rPr>
          <w:rStyle w:val="HTMLCode"/>
          <w:rFonts w:eastAsiaTheme="majorEastAsia"/>
        </w:rPr>
        <w:t>campaign_type</w:t>
      </w:r>
      <w:proofErr w:type="spellEnd"/>
      <w:r>
        <w:rPr>
          <w:rStyle w:val="HTMLCode"/>
          <w:rFonts w:eastAsiaTheme="majorEastAsia"/>
        </w:rPr>
        <w:t>'</w:t>
      </w:r>
    </w:p>
    <w:p w14:paraId="6D699A47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]</w:t>
      </w:r>
      <w:proofErr w:type="gramStart"/>
      <w:r>
        <w:rPr>
          <w:rStyle w:val="HTMLCode"/>
          <w:rFonts w:eastAsiaTheme="majorEastAsia"/>
        </w:rPr>
        <w:t>].values</w:t>
      </w:r>
      <w:proofErr w:type="gramEnd"/>
    </w:p>
    <w:p w14:paraId="0750806B" w14:textId="77777777" w:rsidR="006C0368" w:rsidRDefault="00F5764B" w:rsidP="006C0368">
      <w:r>
        <w:rPr>
          <w:noProof/>
        </w:rPr>
        <w:lastRenderedPageBreak/>
        <w:pict w14:anchorId="3A1CDA2C">
          <v:rect id="_x0000_i1057" alt="" style="width:431.95pt;height:.05pt;mso-width-percent:0;mso-height-percent:0;mso-width-percent:0;mso-height-percent:0" o:hrpct="923" o:hralign="center" o:hrstd="t" o:hr="t" fillcolor="#a0a0a0" stroked="f"/>
        </w:pict>
      </w:r>
    </w:p>
    <w:p w14:paraId="3ED3795D" w14:textId="77777777" w:rsidR="006C0368" w:rsidRDefault="006C0368" w:rsidP="006C0368">
      <w:pPr>
        <w:pStyle w:val="NormalWeb"/>
      </w:pPr>
      <w:r>
        <w:t>Perfect! Here's the structured explanation for:</w:t>
      </w:r>
    </w:p>
    <w:p w14:paraId="51E3B482" w14:textId="77777777" w:rsidR="006C0368" w:rsidRDefault="00F5764B" w:rsidP="006C0368">
      <w:r>
        <w:rPr>
          <w:noProof/>
        </w:rPr>
        <w:pict w14:anchorId="7361913D">
          <v:rect id="_x0000_i1056" alt="" style="width:431.95pt;height:.05pt;mso-width-percent:0;mso-height-percent:0;mso-width-percent:0;mso-height-percent:0" o:hrpct="923" o:hralign="center" o:hrstd="t" o:hr="t" fillcolor="#a0a0a0" stroked="f"/>
        </w:pict>
      </w:r>
    </w:p>
    <w:p w14:paraId="2790C342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🔍</w:t>
      </w:r>
      <w:r>
        <w:t xml:space="preserve"> Method: </w:t>
      </w:r>
      <w:proofErr w:type="spellStart"/>
      <w:r>
        <w:t>SieveTSLS</w:t>
      </w:r>
      <w:proofErr w:type="spellEnd"/>
      <w:r>
        <w:t xml:space="preserve"> (Sieve Two-Stage Least Squares)</w:t>
      </w:r>
    </w:p>
    <w:p w14:paraId="779F8142" w14:textId="77777777" w:rsidR="006C0368" w:rsidRDefault="00F5764B" w:rsidP="006C0368">
      <w:r>
        <w:rPr>
          <w:noProof/>
        </w:rPr>
        <w:pict w14:anchorId="010DD5F0">
          <v:rect id="_x0000_i1055" alt="" style="width:431.95pt;height:.05pt;mso-width-percent:0;mso-height-percent:0;mso-width-percent:0;mso-height-percent:0" o:hrpct="923" o:hralign="center" o:hrstd="t" o:hr="t" fillcolor="#a0a0a0" stroked="f"/>
        </w:pict>
      </w:r>
    </w:p>
    <w:p w14:paraId="3D2EA95A" w14:textId="77777777" w:rsidR="006C0368" w:rsidRDefault="006C0368" w:rsidP="006C0368">
      <w:pPr>
        <w:pStyle w:val="NormalWeb"/>
      </w:pPr>
      <w:r>
        <w:t xml:space="preserve">Great question! </w:t>
      </w:r>
      <w:proofErr w:type="spellStart"/>
      <w:r>
        <w:rPr>
          <w:rStyle w:val="Strong"/>
        </w:rPr>
        <w:t>SieveTSLS</w:t>
      </w:r>
      <w:proofErr w:type="spellEnd"/>
      <w:r>
        <w:t xml:space="preserve"> is a nonparametric extension of the classical instrumental variable (IV) method. It’s designed to estimate </w:t>
      </w:r>
      <w:r>
        <w:rPr>
          <w:rStyle w:val="Strong"/>
        </w:rPr>
        <w:t>nonlinear treatment effects</w:t>
      </w:r>
      <w:r>
        <w:t xml:space="preserve"> using </w:t>
      </w:r>
      <w:r>
        <w:rPr>
          <w:rStyle w:val="Strong"/>
        </w:rPr>
        <w:t>basis function expansions</w:t>
      </w:r>
      <w:r>
        <w:t xml:space="preserve"> (e.g., splines, polynomials), while still leveraging valid IVs to handle </w:t>
      </w:r>
      <w:r>
        <w:rPr>
          <w:rStyle w:val="Strong"/>
        </w:rPr>
        <w:t>endogeneity</w:t>
      </w:r>
      <w:r>
        <w:t>.</w:t>
      </w:r>
    </w:p>
    <w:p w14:paraId="4223BC95" w14:textId="77777777" w:rsidR="006C0368" w:rsidRDefault="006C0368" w:rsidP="006C0368">
      <w:pPr>
        <w:pStyle w:val="NormalWeb"/>
      </w:pPr>
      <w:r>
        <w:t>This method is especially helpful when:</w:t>
      </w:r>
    </w:p>
    <w:p w14:paraId="700686A1" w14:textId="77777777" w:rsidR="006C0368" w:rsidRDefault="006C0368" w:rsidP="006C0368">
      <w:pPr>
        <w:pStyle w:val="NormalWeb"/>
        <w:numPr>
          <w:ilvl w:val="0"/>
          <w:numId w:val="84"/>
        </w:numPr>
      </w:pPr>
      <w:r>
        <w:t xml:space="preserve">You expect a </w:t>
      </w:r>
      <w:r>
        <w:rPr>
          <w:rStyle w:val="Strong"/>
        </w:rPr>
        <w:t>smooth, nonlinear relationship</w:t>
      </w:r>
      <w:r>
        <w:t xml:space="preserve"> between treatment and outcome (like a price-demand curve),</w:t>
      </w:r>
    </w:p>
    <w:p w14:paraId="4567BAE9" w14:textId="77777777" w:rsidR="006C0368" w:rsidRDefault="006C0368" w:rsidP="006C0368">
      <w:pPr>
        <w:pStyle w:val="NormalWeb"/>
        <w:numPr>
          <w:ilvl w:val="0"/>
          <w:numId w:val="84"/>
        </w:numPr>
      </w:pPr>
      <w:r>
        <w:t xml:space="preserve">You have a </w:t>
      </w:r>
      <w:r>
        <w:rPr>
          <w:rStyle w:val="Strong"/>
        </w:rPr>
        <w:t>valid instrument</w:t>
      </w:r>
      <w:r>
        <w:t xml:space="preserve"> for treatment,</w:t>
      </w:r>
    </w:p>
    <w:p w14:paraId="377A5031" w14:textId="77777777" w:rsidR="006C0368" w:rsidRDefault="006C0368" w:rsidP="006C0368">
      <w:pPr>
        <w:pStyle w:val="NormalWeb"/>
        <w:numPr>
          <w:ilvl w:val="0"/>
          <w:numId w:val="84"/>
        </w:numPr>
      </w:pPr>
      <w:r>
        <w:t xml:space="preserve">You want </w:t>
      </w:r>
      <w:r>
        <w:rPr>
          <w:rStyle w:val="Strong"/>
        </w:rPr>
        <w:t>transparency and interpretability</w:t>
      </w:r>
      <w:r>
        <w:t xml:space="preserve"> in your causal model.</w:t>
      </w:r>
    </w:p>
    <w:p w14:paraId="6A632F94" w14:textId="77777777" w:rsidR="006C0368" w:rsidRDefault="00F5764B" w:rsidP="006C0368">
      <w:r>
        <w:rPr>
          <w:noProof/>
        </w:rPr>
        <w:pict w14:anchorId="0AD50692">
          <v:rect id="_x0000_i1054" alt="" style="width:431.95pt;height:.05pt;mso-width-percent:0;mso-height-percent:0;mso-width-percent:0;mso-height-percent:0" o:hrpct="923" o:hralign="center" o:hrstd="t" o:hr="t" fillcolor="#a0a0a0" stroked="f"/>
        </w:pict>
      </w:r>
    </w:p>
    <w:p w14:paraId="7A25416A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When to Use </w:t>
      </w:r>
      <w:proofErr w:type="spellStart"/>
      <w:r>
        <w:t>SieveTSLS</w:t>
      </w:r>
      <w:proofErr w:type="spellEnd"/>
      <w:r>
        <w:t xml:space="preserve"> at Amazon</w:t>
      </w:r>
    </w:p>
    <w:p w14:paraId="024B7AFE" w14:textId="77777777" w:rsidR="006C0368" w:rsidRDefault="006C0368" w:rsidP="006C0368">
      <w:pPr>
        <w:pStyle w:val="NormalWeb"/>
      </w:pPr>
      <w:r>
        <w:t>Let’s say Amazon wants to explore:</w:t>
      </w:r>
    </w:p>
    <w:p w14:paraId="24BA22F0" w14:textId="77777777" w:rsidR="006C0368" w:rsidRDefault="006C0368" w:rsidP="006C0368">
      <w:pPr>
        <w:pStyle w:val="NormalWeb"/>
      </w:pPr>
      <w:r>
        <w:t xml:space="preserve">“Is there a </w:t>
      </w:r>
      <w:r>
        <w:rPr>
          <w:rStyle w:val="Strong"/>
        </w:rPr>
        <w:t>threshold effect</w:t>
      </w:r>
      <w:r>
        <w:t xml:space="preserve"> where demand sharply drops if price exceeds $29.99 for Echo Buds?”</w:t>
      </w:r>
    </w:p>
    <w:p w14:paraId="13DB21AA" w14:textId="77777777" w:rsidR="006C0368" w:rsidRDefault="006C0368" w:rsidP="006C0368">
      <w:pPr>
        <w:pStyle w:val="NormalWeb"/>
      </w:pPr>
      <w:r>
        <w:t xml:space="preserve">You suspect price-demand relationship isn’t linear, and price is set algorithmically (hence endogenous). You also have a </w:t>
      </w:r>
      <w:r>
        <w:rPr>
          <w:rStyle w:val="Strong"/>
        </w:rPr>
        <w:t>randomized ad feature</w:t>
      </w:r>
      <w:r>
        <w:t xml:space="preserve"> as an instrument.</w:t>
      </w:r>
    </w:p>
    <w:p w14:paraId="58A74462" w14:textId="77777777" w:rsidR="006C0368" w:rsidRDefault="006C0368" w:rsidP="006C0368">
      <w:pPr>
        <w:pStyle w:val="NormalWeb"/>
      </w:pPr>
      <w:proofErr w:type="spellStart"/>
      <w:r>
        <w:t>SieveTSLS</w:t>
      </w:r>
      <w:proofErr w:type="spellEnd"/>
      <w:r>
        <w:t xml:space="preserve"> allows:</w:t>
      </w:r>
    </w:p>
    <w:p w14:paraId="23F74456" w14:textId="77777777" w:rsidR="006C0368" w:rsidRDefault="006C0368" w:rsidP="006C0368">
      <w:pPr>
        <w:pStyle w:val="NormalWeb"/>
        <w:numPr>
          <w:ilvl w:val="0"/>
          <w:numId w:val="85"/>
        </w:numPr>
      </w:pPr>
      <w:r>
        <w:t>Correction for endogeneity,</w:t>
      </w:r>
    </w:p>
    <w:p w14:paraId="60055DD3" w14:textId="77777777" w:rsidR="006C0368" w:rsidRDefault="006C0368" w:rsidP="006C0368">
      <w:pPr>
        <w:pStyle w:val="NormalWeb"/>
        <w:numPr>
          <w:ilvl w:val="0"/>
          <w:numId w:val="85"/>
        </w:numPr>
      </w:pPr>
      <w:r>
        <w:t>Flexible modeling of smooth nonlinear effects,</w:t>
      </w:r>
    </w:p>
    <w:p w14:paraId="48ED458A" w14:textId="77777777" w:rsidR="006C0368" w:rsidRDefault="006C0368" w:rsidP="006C0368">
      <w:pPr>
        <w:pStyle w:val="NormalWeb"/>
        <w:numPr>
          <w:ilvl w:val="0"/>
          <w:numId w:val="85"/>
        </w:numPr>
      </w:pPr>
      <w:r>
        <w:rPr>
          <w:rStyle w:val="Strong"/>
        </w:rPr>
        <w:t>Interpretable response curves</w:t>
      </w:r>
      <w:r>
        <w:t>.</w:t>
      </w:r>
    </w:p>
    <w:p w14:paraId="51918976" w14:textId="77777777" w:rsidR="006C0368" w:rsidRDefault="00F5764B" w:rsidP="006C0368">
      <w:r>
        <w:rPr>
          <w:noProof/>
        </w:rPr>
        <w:pict w14:anchorId="2969D33A">
          <v:rect id="_x0000_i1053" alt="" style="width:431.95pt;height:.05pt;mso-width-percent:0;mso-height-percent:0;mso-width-percent:0;mso-height-percent:0" o:hrpct="923" o:hralign="center" o:hrstd="t" o:hr="t" fillcolor="#a0a0a0" stroked="f"/>
        </w:pict>
      </w:r>
    </w:p>
    <w:p w14:paraId="575354E6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🧠</w:t>
      </w:r>
      <w:r>
        <w:t xml:space="preserve"> Key Assumptions</w:t>
      </w:r>
    </w:p>
    <w:p w14:paraId="32ECDE03" w14:textId="77777777" w:rsidR="006C0368" w:rsidRDefault="006C0368" w:rsidP="006C0368">
      <w:pPr>
        <w:pStyle w:val="NormalWeb"/>
        <w:numPr>
          <w:ilvl w:val="0"/>
          <w:numId w:val="86"/>
        </w:numPr>
      </w:pPr>
      <w:r>
        <w:rPr>
          <w:rStyle w:val="Strong"/>
        </w:rPr>
        <w:t>Instrument Validity</w:t>
      </w:r>
      <w:r>
        <w:t xml:space="preserve">: </w:t>
      </w:r>
      <w:proofErr w:type="spellStart"/>
      <w:r>
        <w:rPr>
          <w:rStyle w:val="katex"/>
        </w:rPr>
        <w:t>Z</w:t>
      </w:r>
      <w:r>
        <w:rPr>
          <w:rStyle w:val="katex"/>
          <w:rFonts w:ascii="Cambria Math" w:hAnsi="Cambria Math" w:cs="Cambria Math"/>
        </w:rPr>
        <w:t>⊥</w:t>
      </w:r>
      <w:r>
        <w:rPr>
          <w:rStyle w:val="katex"/>
        </w:rPr>
        <w:t>ε</w:t>
      </w:r>
      <w:r>
        <w:rPr>
          <w:rStyle w:val="katex"/>
          <w:rFonts w:ascii="Cambria Math" w:hAnsi="Cambria Math" w:cs="Cambria Math"/>
        </w:rPr>
        <w:t>∣</w:t>
      </w:r>
      <w:r>
        <w:rPr>
          <w:rStyle w:val="katex"/>
        </w:rPr>
        <w:t>XZ</w:t>
      </w:r>
      <w:proofErr w:type="spellEnd"/>
      <w:r>
        <w:rPr>
          <w:rStyle w:val="katex"/>
        </w:rPr>
        <w:t xml:space="preserve"> \perp \</w:t>
      </w:r>
      <w:proofErr w:type="spellStart"/>
      <w:r>
        <w:rPr>
          <w:rStyle w:val="katex"/>
        </w:rPr>
        <w:t>varepsilon</w:t>
      </w:r>
      <w:proofErr w:type="spellEnd"/>
      <w:r>
        <w:rPr>
          <w:rStyle w:val="katex"/>
        </w:rPr>
        <w:t xml:space="preserve"> \mid X</w:t>
      </w:r>
      <w:r>
        <w:t xml:space="preserve">; </w:t>
      </w:r>
      <w:r>
        <w:rPr>
          <w:rStyle w:val="katex"/>
        </w:rPr>
        <w:t>Z→T→YZ \</w:t>
      </w:r>
      <w:proofErr w:type="spellStart"/>
      <w:r>
        <w:rPr>
          <w:rStyle w:val="katex"/>
        </w:rPr>
        <w:t>rightarrow</w:t>
      </w:r>
      <w:proofErr w:type="spellEnd"/>
      <w:r>
        <w:rPr>
          <w:rStyle w:val="katex"/>
        </w:rPr>
        <w:t xml:space="preserve"> T \</w:t>
      </w:r>
      <w:proofErr w:type="spellStart"/>
      <w:r>
        <w:rPr>
          <w:rStyle w:val="katex"/>
        </w:rPr>
        <w:t>rightarrow</w:t>
      </w:r>
      <w:proofErr w:type="spellEnd"/>
      <w:r>
        <w:rPr>
          <w:rStyle w:val="katex"/>
        </w:rPr>
        <w:t xml:space="preserve"> Y</w:t>
      </w:r>
    </w:p>
    <w:p w14:paraId="440DE67E" w14:textId="77777777" w:rsidR="006C0368" w:rsidRDefault="006C0368" w:rsidP="006C0368">
      <w:pPr>
        <w:pStyle w:val="NormalWeb"/>
        <w:numPr>
          <w:ilvl w:val="0"/>
          <w:numId w:val="86"/>
        </w:numPr>
      </w:pPr>
      <w:r>
        <w:rPr>
          <w:rStyle w:val="Strong"/>
        </w:rPr>
        <w:lastRenderedPageBreak/>
        <w:t>Smoothness</w:t>
      </w:r>
      <w:r>
        <w:t xml:space="preserve">: Treatment effect function is continuous and can be well-approximated by </w:t>
      </w:r>
      <w:proofErr w:type="spellStart"/>
      <w:r>
        <w:t>basis</w:t>
      </w:r>
      <w:proofErr w:type="spellEnd"/>
      <w:r>
        <w:t xml:space="preserve"> functions.</w:t>
      </w:r>
    </w:p>
    <w:p w14:paraId="64503B99" w14:textId="77777777" w:rsidR="006C0368" w:rsidRDefault="006C0368" w:rsidP="006C0368">
      <w:pPr>
        <w:pStyle w:val="NormalWeb"/>
        <w:numPr>
          <w:ilvl w:val="0"/>
          <w:numId w:val="86"/>
        </w:numPr>
      </w:pPr>
      <w:r>
        <w:rPr>
          <w:rStyle w:val="Strong"/>
        </w:rPr>
        <w:t>Overlap</w:t>
      </w:r>
      <w:r>
        <w:t>: Treatment and instrument vary enough in the data.</w:t>
      </w:r>
    </w:p>
    <w:p w14:paraId="750B55E3" w14:textId="77777777" w:rsidR="006C0368" w:rsidRDefault="00F5764B" w:rsidP="006C0368">
      <w:r>
        <w:rPr>
          <w:noProof/>
        </w:rPr>
        <w:pict w14:anchorId="5BD92249">
          <v:rect id="_x0000_i1052" alt="" style="width:431.95pt;height:.05pt;mso-width-percent:0;mso-height-percent:0;mso-width-percent:0;mso-height-percent:0" o:hrpct="923" o:hralign="center" o:hrstd="t" o:hr="t" fillcolor="#a0a0a0" stroked="f"/>
        </w:pict>
      </w:r>
    </w:p>
    <w:p w14:paraId="4EEAE897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🔧</w:t>
      </w:r>
      <w:r>
        <w:t xml:space="preserve"> Model Steps</w:t>
      </w:r>
    </w:p>
    <w:p w14:paraId="24E9BDC0" w14:textId="77777777" w:rsidR="006C0368" w:rsidRDefault="006C0368" w:rsidP="006C0368">
      <w:pPr>
        <w:pStyle w:val="NormalWeb"/>
        <w:numPr>
          <w:ilvl w:val="0"/>
          <w:numId w:val="87"/>
        </w:numPr>
      </w:pPr>
      <w:r>
        <w:rPr>
          <w:rStyle w:val="Strong"/>
        </w:rPr>
        <w:t>Stage 1</w:t>
      </w:r>
      <w:r>
        <w:t xml:space="preserve">: Regress treatment </w:t>
      </w:r>
      <w:r>
        <w:rPr>
          <w:rStyle w:val="katex"/>
        </w:rPr>
        <w:t>T</w:t>
      </w:r>
      <w:r>
        <w:rPr>
          <w:rStyle w:val="katex"/>
          <w:rFonts w:ascii="Cambria Math" w:hAnsi="Cambria Math" w:cs="Cambria Math"/>
        </w:rPr>
        <w:t>∼</w:t>
      </w:r>
      <w:proofErr w:type="gramStart"/>
      <w:r>
        <w:rPr>
          <w:rStyle w:val="katex"/>
        </w:rPr>
        <w:t>Z,XT</w:t>
      </w:r>
      <w:proofErr w:type="gramEnd"/>
      <w:r>
        <w:rPr>
          <w:rStyle w:val="katex"/>
        </w:rPr>
        <w:t xml:space="preserve"> \sim Z, X</w:t>
      </w:r>
      <w:r>
        <w:t xml:space="preserve"> using basis expansion</w:t>
      </w:r>
    </w:p>
    <w:p w14:paraId="362140DF" w14:textId="77777777" w:rsidR="006C0368" w:rsidRDefault="006C0368" w:rsidP="006C0368">
      <w:pPr>
        <w:pStyle w:val="NormalWeb"/>
        <w:numPr>
          <w:ilvl w:val="0"/>
          <w:numId w:val="87"/>
        </w:numPr>
      </w:pPr>
      <w:r>
        <w:rPr>
          <w:rStyle w:val="Strong"/>
        </w:rPr>
        <w:t>Stage 2</w:t>
      </w:r>
      <w:r>
        <w:t xml:space="preserve">: Regress outcome </w:t>
      </w:r>
      <w:r>
        <w:rPr>
          <w:rStyle w:val="katex"/>
        </w:rPr>
        <w:t>Y</w:t>
      </w:r>
      <w:r>
        <w:rPr>
          <w:rStyle w:val="katex"/>
          <w:rFonts w:ascii="Cambria Math" w:hAnsi="Cambria Math" w:cs="Cambria Math"/>
        </w:rPr>
        <w:t>∼</w:t>
      </w:r>
      <w:proofErr w:type="gramStart"/>
      <w:r>
        <w:rPr>
          <w:rStyle w:val="katex"/>
        </w:rPr>
        <w:t>T,XY</w:t>
      </w:r>
      <w:proofErr w:type="gramEnd"/>
      <w:r>
        <w:rPr>
          <w:rStyle w:val="katex"/>
        </w:rPr>
        <w:t xml:space="preserve"> \sim T, X</w:t>
      </w:r>
      <w:r>
        <w:t xml:space="preserve"> using the predicted </w:t>
      </w:r>
      <w:r>
        <w:rPr>
          <w:rStyle w:val="katex"/>
        </w:rPr>
        <w:t>TT</w:t>
      </w:r>
    </w:p>
    <w:p w14:paraId="34C287D9" w14:textId="77777777" w:rsidR="006C0368" w:rsidRDefault="00F5764B" w:rsidP="006C0368">
      <w:r>
        <w:rPr>
          <w:noProof/>
        </w:rPr>
        <w:pict w14:anchorId="34053448">
          <v:rect id="_x0000_i1051" alt="" style="width:431.95pt;height:.05pt;mso-width-percent:0;mso-height-percent:0;mso-width-percent:0;mso-height-percent:0" o:hrpct="923" o:hralign="center" o:hrstd="t" o:hr="t" fillcolor="#a0a0a0" stroked="f"/>
        </w:pict>
      </w:r>
    </w:p>
    <w:p w14:paraId="25E26BB2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⚙️</w:t>
      </w:r>
      <w:r>
        <w:t xml:space="preserve"> Example Implementation</w:t>
      </w:r>
    </w:p>
    <w:p w14:paraId="7A4A59A9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r>
        <w:rPr>
          <w:rStyle w:val="HTMLCode"/>
          <w:rFonts w:eastAsiaTheme="majorEastAsia"/>
        </w:rPr>
        <w:t>econml.</w:t>
      </w:r>
      <w:proofErr w:type="gramStart"/>
      <w:r>
        <w:rPr>
          <w:rStyle w:val="HTMLCode"/>
          <w:rFonts w:eastAsiaTheme="majorEastAsia"/>
        </w:rPr>
        <w:t>iv.sieve</w:t>
      </w:r>
      <w:proofErr w:type="spellEnd"/>
      <w:proofErr w:type="gramEnd"/>
      <w:r>
        <w:rPr>
          <w:rStyle w:val="HTMLCode"/>
          <w:rFonts w:eastAsiaTheme="majorEastAsia"/>
        </w:rPr>
        <w:t xml:space="preserve"> import </w:t>
      </w:r>
      <w:proofErr w:type="spellStart"/>
      <w:r>
        <w:rPr>
          <w:rStyle w:val="HTMLCode"/>
          <w:rFonts w:eastAsiaTheme="majorEastAsia"/>
        </w:rPr>
        <w:t>SieveTSLS</w:t>
      </w:r>
      <w:proofErr w:type="spellEnd"/>
    </w:p>
    <w:p w14:paraId="115EABF9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proofErr w:type="gramStart"/>
      <w:r>
        <w:rPr>
          <w:rStyle w:val="HTMLCode"/>
          <w:rFonts w:eastAsiaTheme="majorEastAsia"/>
        </w:rPr>
        <w:t>sklearn.preprocessing</w:t>
      </w:r>
      <w:proofErr w:type="spellEnd"/>
      <w:proofErr w:type="gramEnd"/>
      <w:r>
        <w:rPr>
          <w:rStyle w:val="HTMLCode"/>
          <w:rFonts w:eastAsiaTheme="majorEastAsia"/>
        </w:rPr>
        <w:t xml:space="preserve"> import </w:t>
      </w:r>
      <w:proofErr w:type="spellStart"/>
      <w:r>
        <w:rPr>
          <w:rStyle w:val="HTMLCode"/>
          <w:rFonts w:eastAsiaTheme="majorEastAsia"/>
        </w:rPr>
        <w:t>PolynomialFeatures</w:t>
      </w:r>
      <w:proofErr w:type="spellEnd"/>
    </w:p>
    <w:p w14:paraId="77F8216E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</w:p>
    <w:p w14:paraId="05277F16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est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SieveTSLS</w:t>
      </w:r>
      <w:proofErr w:type="spellEnd"/>
      <w:r>
        <w:rPr>
          <w:rStyle w:val="HTMLCode"/>
          <w:rFonts w:eastAsiaTheme="majorEastAsia"/>
        </w:rPr>
        <w:t>(degree=3</w:t>
      </w:r>
      <w:proofErr w:type="gramStart"/>
      <w:r>
        <w:rPr>
          <w:rStyle w:val="HTMLCode"/>
          <w:rFonts w:eastAsiaTheme="majorEastAsia"/>
        </w:rPr>
        <w:t>)  #</w:t>
      </w:r>
      <w:proofErr w:type="gramEnd"/>
      <w:r>
        <w:rPr>
          <w:rStyle w:val="HTMLCode"/>
          <w:rFonts w:eastAsiaTheme="majorEastAsia"/>
        </w:rPr>
        <w:t xml:space="preserve"> cubic polynomial basis</w:t>
      </w:r>
    </w:p>
    <w:p w14:paraId="574327B6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</w:p>
    <w:p w14:paraId="46575E36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est.fit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Y, T, Z=Z, X=X)</w:t>
      </w:r>
    </w:p>
    <w:p w14:paraId="20C62971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theta_curve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est.const</w:t>
      </w:r>
      <w:proofErr w:type="gramEnd"/>
      <w:r>
        <w:rPr>
          <w:rStyle w:val="HTMLCode"/>
          <w:rFonts w:eastAsiaTheme="majorEastAsia"/>
        </w:rPr>
        <w:t>_marginal_effect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X_test</w:t>
      </w:r>
      <w:proofErr w:type="spellEnd"/>
      <w:r>
        <w:rPr>
          <w:rStyle w:val="HTMLCode"/>
          <w:rFonts w:eastAsiaTheme="majorEastAsia"/>
        </w:rPr>
        <w:t>)</w:t>
      </w:r>
    </w:p>
    <w:p w14:paraId="6D309623" w14:textId="77777777" w:rsidR="006C0368" w:rsidRDefault="00F5764B" w:rsidP="006C0368">
      <w:r>
        <w:rPr>
          <w:noProof/>
        </w:rPr>
        <w:pict w14:anchorId="46B383A6">
          <v:rect id="_x0000_i1050" alt="" style="width:431.95pt;height:.05pt;mso-width-percent:0;mso-height-percent:0;mso-width-percent:0;mso-height-percent:0" o:hrpct="923" o:hralign="center" o:hrstd="t" o:hr="t" fillcolor="#a0a0a0" stroked="f"/>
        </w:pict>
      </w:r>
    </w:p>
    <w:p w14:paraId="7BFC9E7E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📈</w:t>
      </w:r>
      <w:r>
        <w:t xml:space="preserve"> Interpretation</w:t>
      </w:r>
    </w:p>
    <w:p w14:paraId="255949A0" w14:textId="77777777" w:rsidR="006C0368" w:rsidRDefault="006C0368" w:rsidP="006C0368">
      <w:pPr>
        <w:pStyle w:val="NormalWeb"/>
        <w:numPr>
          <w:ilvl w:val="0"/>
          <w:numId w:val="88"/>
        </w:numPr>
      </w:pPr>
      <w:r>
        <w:t xml:space="preserve">You get a </w:t>
      </w:r>
      <w:r>
        <w:rPr>
          <w:rStyle w:val="Strong"/>
        </w:rPr>
        <w:t>smooth curve</w:t>
      </w:r>
      <w:r>
        <w:t xml:space="preserve"> of treatment effects over price levels.</w:t>
      </w:r>
    </w:p>
    <w:p w14:paraId="6D6A50B8" w14:textId="77777777" w:rsidR="006C0368" w:rsidRDefault="006C0368" w:rsidP="006C0368">
      <w:pPr>
        <w:pStyle w:val="NormalWeb"/>
        <w:numPr>
          <w:ilvl w:val="0"/>
          <w:numId w:val="88"/>
        </w:numPr>
      </w:pPr>
      <w:r>
        <w:t xml:space="preserve">If the slope of the curve drops steeply at $29.99, it suggests a </w:t>
      </w:r>
      <w:r>
        <w:rPr>
          <w:rStyle w:val="Strong"/>
        </w:rPr>
        <w:t>psychological price threshold</w:t>
      </w:r>
      <w:r>
        <w:t>.</w:t>
      </w:r>
    </w:p>
    <w:p w14:paraId="22A79BA1" w14:textId="77777777" w:rsidR="006C0368" w:rsidRDefault="00F5764B" w:rsidP="006C0368">
      <w:r>
        <w:rPr>
          <w:noProof/>
        </w:rPr>
        <w:pict w14:anchorId="6FCE5ACF">
          <v:rect id="_x0000_i1049" alt="" style="width:431.95pt;height:.05pt;mso-width-percent:0;mso-height-percent:0;mso-width-percent:0;mso-height-percent:0" o:hrpct="923" o:hralign="center" o:hrstd="t" o:hr="t" fillcolor="#a0a0a0" stroked="f"/>
        </w:pict>
      </w:r>
    </w:p>
    <w:p w14:paraId="130A41D6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🛍</w:t>
      </w:r>
      <w:r>
        <w:t xml:space="preserve"> Amazon Case Study: Nonlinear Price Threshold on Echo Buds</w:t>
      </w:r>
    </w:p>
    <w:p w14:paraId="0B8C7A20" w14:textId="77777777" w:rsidR="006C0368" w:rsidRDefault="006C0368" w:rsidP="006C0368">
      <w:pPr>
        <w:pStyle w:val="NormalWeb"/>
      </w:pPr>
      <w:r>
        <w:t>“How does demand change across price points? Is there a drop at $30?”</w:t>
      </w:r>
    </w:p>
    <w:p w14:paraId="2735C6C3" w14:textId="77777777" w:rsidR="006C0368" w:rsidRDefault="006C0368" w:rsidP="006C0368">
      <w:pPr>
        <w:pStyle w:val="NormalWeb"/>
      </w:pPr>
      <w:r>
        <w:t xml:space="preserve">Use </w:t>
      </w:r>
      <w:proofErr w:type="spellStart"/>
      <w:r>
        <w:t>SieveTSLS</w:t>
      </w:r>
      <w:proofErr w:type="spellEnd"/>
      <w:r>
        <w:t xml:space="preserve"> to:</w:t>
      </w:r>
    </w:p>
    <w:p w14:paraId="5516F5F7" w14:textId="77777777" w:rsidR="006C0368" w:rsidRDefault="006C0368" w:rsidP="006C0368">
      <w:pPr>
        <w:pStyle w:val="NormalWeb"/>
        <w:numPr>
          <w:ilvl w:val="0"/>
          <w:numId w:val="89"/>
        </w:numPr>
      </w:pPr>
      <w:r>
        <w:t>Model smooth demand response,</w:t>
      </w:r>
    </w:p>
    <w:p w14:paraId="6CE6D760" w14:textId="77777777" w:rsidR="006C0368" w:rsidRDefault="006C0368" w:rsidP="006C0368">
      <w:pPr>
        <w:pStyle w:val="NormalWeb"/>
        <w:numPr>
          <w:ilvl w:val="0"/>
          <w:numId w:val="89"/>
        </w:numPr>
      </w:pPr>
      <w:r>
        <w:t>Adjust for bias from strategic pricing,</w:t>
      </w:r>
    </w:p>
    <w:p w14:paraId="6EE16520" w14:textId="77777777" w:rsidR="006C0368" w:rsidRDefault="006C0368" w:rsidP="006C0368">
      <w:pPr>
        <w:pStyle w:val="NormalWeb"/>
        <w:numPr>
          <w:ilvl w:val="0"/>
          <w:numId w:val="89"/>
        </w:numPr>
      </w:pPr>
      <w:r>
        <w:t>Guide optimal price setting based on elasticities.</w:t>
      </w:r>
    </w:p>
    <w:p w14:paraId="57F16200" w14:textId="77777777" w:rsidR="006C0368" w:rsidRDefault="00F5764B" w:rsidP="006C0368">
      <w:r>
        <w:rPr>
          <w:noProof/>
        </w:rPr>
        <w:pict w14:anchorId="5A7E996E">
          <v:rect id="_x0000_i1048" alt="" style="width:431.95pt;height:.05pt;mso-width-percent:0;mso-height-percent:0;mso-width-percent:0;mso-height-percent:0" o:hrpct="923" o:hralign="center" o:hrstd="t" o:hr="t" fillcolor="#a0a0a0" stroked="f"/>
        </w:pict>
      </w:r>
    </w:p>
    <w:p w14:paraId="6249910F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Control Variables (X): What to Include</w:t>
      </w:r>
    </w:p>
    <w:p w14:paraId="3B4EDE57" w14:textId="77777777" w:rsidR="006C0368" w:rsidRDefault="00F5764B" w:rsidP="006C0368">
      <w:r>
        <w:rPr>
          <w:noProof/>
        </w:rPr>
        <w:pict w14:anchorId="45D0EFE5">
          <v:rect id="_x0000_i1047" alt="" style="width:431.95pt;height:.05pt;mso-width-percent:0;mso-height-percent:0;mso-width-percent:0;mso-height-percent:0" o:hrpct="923" o:hralign="center" o:hrstd="t" o:hr="t" fillcolor="#a0a0a0" stroked="f"/>
        </w:pict>
      </w:r>
    </w:p>
    <w:p w14:paraId="5BB48D0A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lastRenderedPageBreak/>
        <w:t>🧩</w:t>
      </w:r>
      <w:r>
        <w:t xml:space="preserve"> 1. </w:t>
      </w:r>
      <w:r>
        <w:rPr>
          <w:rStyle w:val="Strong"/>
          <w:b/>
          <w:bCs/>
        </w:rPr>
        <w:t>User Context</w:t>
      </w:r>
    </w:p>
    <w:p w14:paraId="3893A5E1" w14:textId="77777777" w:rsidR="006C0368" w:rsidRDefault="006C0368" w:rsidP="006C0368">
      <w:pPr>
        <w:pStyle w:val="NormalWeb"/>
        <w:numPr>
          <w:ilvl w:val="0"/>
          <w:numId w:val="90"/>
        </w:numPr>
      </w:pPr>
      <w:proofErr w:type="spellStart"/>
      <w:r>
        <w:rPr>
          <w:rStyle w:val="HTMLCode"/>
          <w:rFonts w:eastAsiaTheme="majorEastAsia"/>
        </w:rPr>
        <w:t>prime_status</w:t>
      </w:r>
      <w:proofErr w:type="spellEnd"/>
      <w:r>
        <w:t xml:space="preserve">, </w:t>
      </w:r>
      <w:r>
        <w:rPr>
          <w:rStyle w:val="HTMLCode"/>
          <w:rFonts w:eastAsiaTheme="majorEastAsia"/>
        </w:rPr>
        <w:t>region</w:t>
      </w:r>
      <w:r>
        <w:t xml:space="preserve">, </w:t>
      </w:r>
      <w:proofErr w:type="spellStart"/>
      <w:r>
        <w:rPr>
          <w:rStyle w:val="HTMLCode"/>
          <w:rFonts w:eastAsiaTheme="majorEastAsia"/>
        </w:rPr>
        <w:t>account_age</w:t>
      </w:r>
      <w:proofErr w:type="spellEnd"/>
    </w:p>
    <w:p w14:paraId="134F7C23" w14:textId="77777777" w:rsidR="006C0368" w:rsidRDefault="00F5764B" w:rsidP="006C0368">
      <w:r>
        <w:rPr>
          <w:noProof/>
        </w:rPr>
        <w:pict w14:anchorId="7B900359">
          <v:rect id="_x0000_i1046" alt="" style="width:431.95pt;height:.05pt;mso-width-percent:0;mso-height-percent:0;mso-width-percent:0;mso-height-percent:0" o:hrpct="923" o:hralign="center" o:hrstd="t" o:hr="t" fillcolor="#a0a0a0" stroked="f"/>
        </w:pict>
      </w:r>
    </w:p>
    <w:p w14:paraId="6B5A048F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t>🧩</w:t>
      </w:r>
      <w:r>
        <w:t xml:space="preserve"> 2. </w:t>
      </w:r>
      <w:r>
        <w:rPr>
          <w:rStyle w:val="Strong"/>
          <w:b/>
          <w:bCs/>
        </w:rPr>
        <w:t>Platform Engagement</w:t>
      </w:r>
    </w:p>
    <w:p w14:paraId="776DC47A" w14:textId="77777777" w:rsidR="006C0368" w:rsidRDefault="006C0368" w:rsidP="006C0368">
      <w:pPr>
        <w:pStyle w:val="NormalWeb"/>
        <w:numPr>
          <w:ilvl w:val="0"/>
          <w:numId w:val="91"/>
        </w:numPr>
      </w:pPr>
      <w:proofErr w:type="spellStart"/>
      <w:r>
        <w:rPr>
          <w:rStyle w:val="HTMLCode"/>
          <w:rFonts w:eastAsiaTheme="majorEastAsia"/>
        </w:rPr>
        <w:t>device_type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click_depth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visit_frequency</w:t>
      </w:r>
      <w:proofErr w:type="spellEnd"/>
    </w:p>
    <w:p w14:paraId="49177721" w14:textId="77777777" w:rsidR="006C0368" w:rsidRDefault="00F5764B" w:rsidP="006C0368">
      <w:r>
        <w:rPr>
          <w:noProof/>
        </w:rPr>
        <w:pict w14:anchorId="5EDD6165">
          <v:rect id="_x0000_i1045" alt="" style="width:431.95pt;height:.05pt;mso-width-percent:0;mso-height-percent:0;mso-width-percent:0;mso-height-percent:0" o:hrpct="923" o:hralign="center" o:hrstd="t" o:hr="t" fillcolor="#a0a0a0" stroked="f"/>
        </w:pict>
      </w:r>
    </w:p>
    <w:p w14:paraId="2441FBBD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t>🧩</w:t>
      </w:r>
      <w:r>
        <w:t xml:space="preserve"> 3. </w:t>
      </w:r>
      <w:r>
        <w:rPr>
          <w:rStyle w:val="Strong"/>
          <w:b/>
          <w:bCs/>
        </w:rPr>
        <w:t>Price Visibility &amp; Position</w:t>
      </w:r>
    </w:p>
    <w:p w14:paraId="126357D5" w14:textId="77777777" w:rsidR="006C0368" w:rsidRDefault="006C0368" w:rsidP="006C0368">
      <w:pPr>
        <w:pStyle w:val="NormalWeb"/>
        <w:numPr>
          <w:ilvl w:val="0"/>
          <w:numId w:val="92"/>
        </w:numPr>
      </w:pPr>
      <w:proofErr w:type="spellStart"/>
      <w:r>
        <w:rPr>
          <w:rStyle w:val="HTMLCode"/>
          <w:rFonts w:eastAsiaTheme="majorEastAsia"/>
        </w:rPr>
        <w:t>page_position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ad_exposure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stock_level</w:t>
      </w:r>
      <w:proofErr w:type="spellEnd"/>
    </w:p>
    <w:p w14:paraId="082D3583" w14:textId="77777777" w:rsidR="006C0368" w:rsidRDefault="00F5764B" w:rsidP="006C0368">
      <w:r>
        <w:rPr>
          <w:noProof/>
        </w:rPr>
        <w:pict w14:anchorId="6DEE4777">
          <v:rect id="_x0000_i1044" alt="" style="width:431.95pt;height:.05pt;mso-width-percent:0;mso-height-percent:0;mso-width-percent:0;mso-height-percent:0" o:hrpct="923" o:hralign="center" o:hrstd="t" o:hr="t" fillcolor="#a0a0a0" stroked="f"/>
        </w:pict>
      </w:r>
    </w:p>
    <w:p w14:paraId="496A9FBB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3741"/>
      </w:tblGrid>
      <w:tr w:rsidR="006C0368" w14:paraId="2FF6DC17" w14:textId="77777777" w:rsidTr="006C03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7EAB2B" w14:textId="77777777" w:rsidR="006C0368" w:rsidRDefault="006C03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Variable</w:t>
            </w:r>
          </w:p>
        </w:tc>
        <w:tc>
          <w:tcPr>
            <w:tcW w:w="0" w:type="auto"/>
            <w:vAlign w:val="center"/>
            <w:hideMark/>
          </w:tcPr>
          <w:p w14:paraId="0879491F" w14:textId="77777777" w:rsidR="006C0368" w:rsidRDefault="006C03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 Include?</w:t>
            </w:r>
          </w:p>
        </w:tc>
      </w:tr>
      <w:tr w:rsidR="006C0368" w14:paraId="797353D4" w14:textId="77777777" w:rsidTr="006C0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6302E" w14:textId="77777777" w:rsidR="006C0368" w:rsidRDefault="006C0368">
            <w:proofErr w:type="spellStart"/>
            <w:r>
              <w:rPr>
                <w:rStyle w:val="HTMLCode"/>
                <w:rFonts w:eastAsiaTheme="majorEastAsia"/>
              </w:rPr>
              <w:t>account_age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visit_frequency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5315AC" w14:textId="77777777" w:rsidR="006C0368" w:rsidRDefault="006C0368">
            <w:r>
              <w:t>Adjust for baseline shopping behavior</w:t>
            </w:r>
          </w:p>
        </w:tc>
      </w:tr>
      <w:tr w:rsidR="006C0368" w14:paraId="2A839C2D" w14:textId="77777777" w:rsidTr="006C0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3DEE1" w14:textId="77777777" w:rsidR="006C0368" w:rsidRDefault="006C0368">
            <w:proofErr w:type="spellStart"/>
            <w:r>
              <w:rPr>
                <w:rStyle w:val="HTMLCode"/>
                <w:rFonts w:eastAsiaTheme="majorEastAsia"/>
              </w:rPr>
              <w:t>page_position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ad_exposure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6A491D" w14:textId="77777777" w:rsidR="006C0368" w:rsidRDefault="006C0368">
            <w:r>
              <w:t>Affects how users perceive prices</w:t>
            </w:r>
          </w:p>
        </w:tc>
      </w:tr>
      <w:tr w:rsidR="006C0368" w14:paraId="08ED16E0" w14:textId="77777777" w:rsidTr="006C0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B3E7F" w14:textId="77777777" w:rsidR="006C0368" w:rsidRDefault="006C0368">
            <w:r>
              <w:rPr>
                <w:rStyle w:val="HTMLCode"/>
                <w:rFonts w:eastAsiaTheme="majorEastAsia"/>
              </w:rPr>
              <w:t>region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device_type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6940F0" w14:textId="77777777" w:rsidR="006C0368" w:rsidRDefault="006C0368">
            <w:r>
              <w:t>Segment-specific pricing patterns</w:t>
            </w:r>
          </w:p>
        </w:tc>
      </w:tr>
    </w:tbl>
    <w:p w14:paraId="0A934122" w14:textId="77777777" w:rsidR="006C0368" w:rsidRDefault="00F5764B" w:rsidP="006C0368">
      <w:r>
        <w:rPr>
          <w:noProof/>
        </w:rPr>
        <w:pict w14:anchorId="69389005">
          <v:rect id="_x0000_i1043" alt="" style="width:431.95pt;height:.05pt;mso-width-percent:0;mso-height-percent:0;mso-width-percent:0;mso-height-percent:0" o:hrpct="923" o:hralign="center" o:hrstd="t" o:hr="t" fillcolor="#a0a0a0" stroked="f"/>
        </w:pict>
      </w:r>
    </w:p>
    <w:p w14:paraId="4E3659D7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🚫</w:t>
      </w:r>
      <w:r>
        <w:t xml:space="preserve"> What Not to Include</w:t>
      </w:r>
    </w:p>
    <w:p w14:paraId="1621788E" w14:textId="77777777" w:rsidR="006C0368" w:rsidRDefault="006C0368" w:rsidP="006C0368">
      <w:pPr>
        <w:pStyle w:val="NormalWeb"/>
      </w:pPr>
      <w:r>
        <w:t>Avoid:</w:t>
      </w:r>
    </w:p>
    <w:p w14:paraId="1D1AA532" w14:textId="77777777" w:rsidR="006C0368" w:rsidRDefault="006C0368" w:rsidP="006C0368">
      <w:pPr>
        <w:pStyle w:val="NormalWeb"/>
        <w:numPr>
          <w:ilvl w:val="0"/>
          <w:numId w:val="93"/>
        </w:numPr>
      </w:pPr>
      <w:r>
        <w:t xml:space="preserve">Outcomes after pricing: </w:t>
      </w:r>
      <w:proofErr w:type="spellStart"/>
      <w:r>
        <w:rPr>
          <w:rStyle w:val="HTMLCode"/>
          <w:rFonts w:eastAsiaTheme="majorEastAsia"/>
        </w:rPr>
        <w:t>abandon_rate_after_offer</w:t>
      </w:r>
      <w:proofErr w:type="spellEnd"/>
    </w:p>
    <w:p w14:paraId="22403F31" w14:textId="77777777" w:rsidR="006C0368" w:rsidRDefault="006C0368" w:rsidP="006C0368">
      <w:pPr>
        <w:pStyle w:val="NormalWeb"/>
        <w:numPr>
          <w:ilvl w:val="0"/>
          <w:numId w:val="93"/>
        </w:numPr>
      </w:pPr>
      <w:r>
        <w:t>Variables affected by price directly</w:t>
      </w:r>
    </w:p>
    <w:p w14:paraId="15C4EDFB" w14:textId="77777777" w:rsidR="006C0368" w:rsidRDefault="00F5764B" w:rsidP="006C0368">
      <w:r>
        <w:rPr>
          <w:noProof/>
        </w:rPr>
        <w:pict w14:anchorId="39FA1052">
          <v:rect id="_x0000_i1042" alt="" style="width:431.95pt;height:.05pt;mso-width-percent:0;mso-height-percent:0;mso-width-percent:0;mso-height-percent:0" o:hrpct="923" o:hralign="center" o:hrstd="t" o:hr="t" fillcolor="#a0a0a0" stroked="f"/>
        </w:pict>
      </w:r>
    </w:p>
    <w:p w14:paraId="3EEA6BFC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🧪</w:t>
      </w:r>
      <w:r>
        <w:t xml:space="preserve"> Code Example for X</w:t>
      </w:r>
    </w:p>
    <w:p w14:paraId="423D660F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X = </w:t>
      </w:r>
      <w:proofErr w:type="spellStart"/>
      <w:proofErr w:type="gram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TMLCode"/>
          <w:rFonts w:eastAsiaTheme="majorEastAsia"/>
        </w:rPr>
        <w:t>[</w:t>
      </w:r>
    </w:p>
    <w:p w14:paraId="48811A2D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'</w:t>
      </w:r>
      <w:proofErr w:type="spellStart"/>
      <w:proofErr w:type="gramStart"/>
      <w:r>
        <w:rPr>
          <w:rStyle w:val="HTMLCode"/>
          <w:rFonts w:eastAsiaTheme="majorEastAsia"/>
        </w:rPr>
        <w:t>prime</w:t>
      </w:r>
      <w:proofErr w:type="gramEnd"/>
      <w:r>
        <w:rPr>
          <w:rStyle w:val="HTMLCode"/>
          <w:rFonts w:eastAsiaTheme="majorEastAsia"/>
        </w:rPr>
        <w:t>_status</w:t>
      </w:r>
      <w:proofErr w:type="spellEnd"/>
      <w:r>
        <w:rPr>
          <w:rStyle w:val="HTMLCode"/>
          <w:rFonts w:eastAsiaTheme="majorEastAsia"/>
        </w:rPr>
        <w:t>', 'region', '</w:t>
      </w:r>
      <w:proofErr w:type="spellStart"/>
      <w:r>
        <w:rPr>
          <w:rStyle w:val="HTMLCode"/>
          <w:rFonts w:eastAsiaTheme="majorEastAsia"/>
        </w:rPr>
        <w:t>device_type</w:t>
      </w:r>
      <w:proofErr w:type="spellEnd"/>
      <w:r>
        <w:rPr>
          <w:rStyle w:val="HTMLCode"/>
          <w:rFonts w:eastAsiaTheme="majorEastAsia"/>
        </w:rPr>
        <w:t>',</w:t>
      </w:r>
    </w:p>
    <w:p w14:paraId="1BD60A30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'</w:t>
      </w:r>
      <w:proofErr w:type="spellStart"/>
      <w:proofErr w:type="gramStart"/>
      <w:r>
        <w:rPr>
          <w:rStyle w:val="HTMLCode"/>
          <w:rFonts w:eastAsiaTheme="majorEastAsia"/>
        </w:rPr>
        <w:t>click</w:t>
      </w:r>
      <w:proofErr w:type="gramEnd"/>
      <w:r>
        <w:rPr>
          <w:rStyle w:val="HTMLCode"/>
          <w:rFonts w:eastAsiaTheme="majorEastAsia"/>
        </w:rPr>
        <w:t>_depth</w:t>
      </w:r>
      <w:proofErr w:type="spellEnd"/>
      <w:r>
        <w:rPr>
          <w:rStyle w:val="HTMLCode"/>
          <w:rFonts w:eastAsiaTheme="majorEastAsia"/>
        </w:rPr>
        <w:t>', '</w:t>
      </w:r>
      <w:proofErr w:type="spellStart"/>
      <w:r>
        <w:rPr>
          <w:rStyle w:val="HTMLCode"/>
          <w:rFonts w:eastAsiaTheme="majorEastAsia"/>
        </w:rPr>
        <w:t>visit_frequency</w:t>
      </w:r>
      <w:proofErr w:type="spellEnd"/>
      <w:r>
        <w:rPr>
          <w:rStyle w:val="HTMLCode"/>
          <w:rFonts w:eastAsiaTheme="majorEastAsia"/>
        </w:rPr>
        <w:t>', '</w:t>
      </w:r>
      <w:proofErr w:type="spellStart"/>
      <w:r>
        <w:rPr>
          <w:rStyle w:val="HTMLCode"/>
          <w:rFonts w:eastAsiaTheme="majorEastAsia"/>
        </w:rPr>
        <w:t>page_position</w:t>
      </w:r>
      <w:proofErr w:type="spellEnd"/>
      <w:r>
        <w:rPr>
          <w:rStyle w:val="HTMLCode"/>
          <w:rFonts w:eastAsiaTheme="majorEastAsia"/>
        </w:rPr>
        <w:t>'</w:t>
      </w:r>
    </w:p>
    <w:p w14:paraId="7D51A51B" w14:textId="77777777" w:rsidR="006C0368" w:rsidRDefault="006C0368" w:rsidP="006C03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]</w:t>
      </w:r>
      <w:proofErr w:type="gramStart"/>
      <w:r>
        <w:rPr>
          <w:rStyle w:val="HTMLCode"/>
          <w:rFonts w:eastAsiaTheme="majorEastAsia"/>
        </w:rPr>
        <w:t>].values</w:t>
      </w:r>
      <w:proofErr w:type="gramEnd"/>
    </w:p>
    <w:p w14:paraId="4037FC90" w14:textId="77777777" w:rsidR="006C0368" w:rsidRDefault="00F5764B" w:rsidP="006C0368">
      <w:r>
        <w:rPr>
          <w:noProof/>
        </w:rPr>
        <w:pict w14:anchorId="4950E0F8">
          <v:rect id="_x0000_i1041" alt="" style="width:431.95pt;height:.05pt;mso-width-percent:0;mso-height-percent:0;mso-width-percent:0;mso-height-percent:0" o:hrpct="923" o:hralign="center" o:hrstd="t" o:hr="t" fillcolor="#a0a0a0" stroked="f"/>
        </w:pict>
      </w:r>
    </w:p>
    <w:p w14:paraId="22BCB7B3" w14:textId="77777777" w:rsidR="006C0368" w:rsidRDefault="006C0368" w:rsidP="006C0368">
      <w:pPr>
        <w:pStyle w:val="NormalWeb"/>
      </w:pPr>
      <w:r>
        <w:t>Amazing! Let’s wrap up with the final method:</w:t>
      </w:r>
    </w:p>
    <w:p w14:paraId="3CE00FAA" w14:textId="77777777" w:rsidR="006C0368" w:rsidRDefault="00F5764B" w:rsidP="006C0368">
      <w:r>
        <w:rPr>
          <w:noProof/>
        </w:rPr>
        <w:pict w14:anchorId="7F8BAF48">
          <v:rect id="_x0000_i1040" alt="" style="width:431.95pt;height:.05pt;mso-width-percent:0;mso-height-percent:0;mso-width-percent:0;mso-height-percent:0" o:hrpct="923" o:hralign="center" o:hrstd="t" o:hr="t" fillcolor="#a0a0a0" stroked="f"/>
        </w:pict>
      </w:r>
    </w:p>
    <w:p w14:paraId="7AC5CB17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lastRenderedPageBreak/>
        <w:t>🔍</w:t>
      </w:r>
      <w:r>
        <w:t xml:space="preserve"> Method: </w:t>
      </w:r>
      <w:proofErr w:type="spellStart"/>
      <w:r>
        <w:t>FederatedEstimator</w:t>
      </w:r>
      <w:proofErr w:type="spellEnd"/>
    </w:p>
    <w:p w14:paraId="110D257F" w14:textId="77777777" w:rsidR="006C0368" w:rsidRDefault="00F5764B" w:rsidP="006C0368">
      <w:r>
        <w:rPr>
          <w:noProof/>
        </w:rPr>
        <w:pict w14:anchorId="2CD05CC3">
          <v:rect id="_x0000_i1039" alt="" style="width:431.95pt;height:.05pt;mso-width-percent:0;mso-height-percent:0;mso-width-percent:0;mso-height-percent:0" o:hrpct="923" o:hralign="center" o:hrstd="t" o:hr="t" fillcolor="#a0a0a0" stroked="f"/>
        </w:pict>
      </w:r>
    </w:p>
    <w:p w14:paraId="40644171" w14:textId="77777777" w:rsidR="006C0368" w:rsidRDefault="006C0368" w:rsidP="006C0368">
      <w:pPr>
        <w:pStyle w:val="NormalWeb"/>
      </w:pPr>
      <w:r>
        <w:t xml:space="preserve">Great question! </w:t>
      </w:r>
      <w:proofErr w:type="spellStart"/>
      <w:r>
        <w:rPr>
          <w:rStyle w:val="Strong"/>
        </w:rPr>
        <w:t>FederatedEstimator</w:t>
      </w:r>
      <w:proofErr w:type="spellEnd"/>
      <w:r>
        <w:t xml:space="preserve"> is used when your data is </w:t>
      </w:r>
      <w:r>
        <w:rPr>
          <w:rStyle w:val="Strong"/>
        </w:rPr>
        <w:t>distributed across multiple sources</w:t>
      </w:r>
      <w:r>
        <w:t xml:space="preserve"> — such as </w:t>
      </w:r>
      <w:r>
        <w:rPr>
          <w:rStyle w:val="Strong"/>
        </w:rPr>
        <w:t>regions, business units, or countries</w:t>
      </w:r>
      <w:r>
        <w:t xml:space="preserve"> — and </w:t>
      </w:r>
      <w:r>
        <w:rPr>
          <w:rStyle w:val="Strong"/>
        </w:rPr>
        <w:t>you can’t pool the raw data</w:t>
      </w:r>
      <w:r>
        <w:t xml:space="preserve"> due to </w:t>
      </w:r>
      <w:r>
        <w:rPr>
          <w:rStyle w:val="Strong"/>
        </w:rPr>
        <w:t>privacy, regulatory, or infrastructure constraints</w:t>
      </w:r>
      <w:r>
        <w:t>.</w:t>
      </w:r>
    </w:p>
    <w:p w14:paraId="612F70C1" w14:textId="77777777" w:rsidR="006C0368" w:rsidRDefault="006C0368" w:rsidP="006C0368">
      <w:pPr>
        <w:pStyle w:val="NormalWeb"/>
      </w:pPr>
      <w:r>
        <w:t xml:space="preserve">It allows each site (or "client") to </w:t>
      </w:r>
      <w:r>
        <w:rPr>
          <w:rStyle w:val="Strong"/>
        </w:rPr>
        <w:t xml:space="preserve">train its own local </w:t>
      </w:r>
      <w:proofErr w:type="gramStart"/>
      <w:r>
        <w:rPr>
          <w:rStyle w:val="Strong"/>
        </w:rPr>
        <w:t>model</w:t>
      </w:r>
      <w:r>
        <w:t>, and</w:t>
      </w:r>
      <w:proofErr w:type="gramEnd"/>
      <w:r>
        <w:t xml:space="preserve"> then aggregates them into a </w:t>
      </w:r>
      <w:r>
        <w:rPr>
          <w:rStyle w:val="Strong"/>
        </w:rPr>
        <w:t>single federated model</w:t>
      </w:r>
      <w:r>
        <w:t xml:space="preserve"> — without sharing the raw data.</w:t>
      </w:r>
    </w:p>
    <w:p w14:paraId="74057ABF" w14:textId="77777777" w:rsidR="006C0368" w:rsidRDefault="00F5764B" w:rsidP="006C0368">
      <w:r>
        <w:rPr>
          <w:noProof/>
        </w:rPr>
        <w:pict w14:anchorId="50836534">
          <v:rect id="_x0000_i1038" alt="" style="width:431.95pt;height:.05pt;mso-width-percent:0;mso-height-percent:0;mso-width-percent:0;mso-height-percent:0" o:hrpct="923" o:hralign="center" o:hrstd="t" o:hr="t" fillcolor="#a0a0a0" stroked="f"/>
        </w:pict>
      </w:r>
    </w:p>
    <w:p w14:paraId="1142DB0A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When to Use </w:t>
      </w:r>
      <w:proofErr w:type="spellStart"/>
      <w:r>
        <w:t>FederatedEstimator</w:t>
      </w:r>
      <w:proofErr w:type="spellEnd"/>
      <w:r>
        <w:t xml:space="preserve"> at Amazon</w:t>
      </w:r>
    </w:p>
    <w:p w14:paraId="4CD9C674" w14:textId="77777777" w:rsidR="006C0368" w:rsidRDefault="006C0368" w:rsidP="006C0368">
      <w:pPr>
        <w:pStyle w:val="NormalWeb"/>
      </w:pPr>
      <w:r>
        <w:t xml:space="preserve">Let’s say you want to measure the effect of a </w:t>
      </w:r>
      <w:r>
        <w:rPr>
          <w:rStyle w:val="Strong"/>
        </w:rPr>
        <w:t>$10 discount on Fire TV Sticks</w:t>
      </w:r>
      <w:r>
        <w:t>:</w:t>
      </w:r>
    </w:p>
    <w:p w14:paraId="599F3657" w14:textId="77777777" w:rsidR="006C0368" w:rsidRDefault="006C0368" w:rsidP="006C0368">
      <w:pPr>
        <w:pStyle w:val="NormalWeb"/>
      </w:pPr>
      <w:r>
        <w:t xml:space="preserve">“But data is stored separately for Amazon’s US, EU, and Asia sites, and </w:t>
      </w:r>
      <w:r>
        <w:rPr>
          <w:rStyle w:val="Strong"/>
        </w:rPr>
        <w:t>can’t be shared due to GDPR</w:t>
      </w:r>
      <w:r>
        <w:t>.”</w:t>
      </w:r>
    </w:p>
    <w:p w14:paraId="4BF49E84" w14:textId="77777777" w:rsidR="006C0368" w:rsidRDefault="006C0368" w:rsidP="006C0368">
      <w:pPr>
        <w:pStyle w:val="NormalWeb"/>
      </w:pPr>
      <w:proofErr w:type="spellStart"/>
      <w:r>
        <w:t>FederatedEstimator</w:t>
      </w:r>
      <w:proofErr w:type="spellEnd"/>
      <w:r>
        <w:t xml:space="preserve"> enables:</w:t>
      </w:r>
    </w:p>
    <w:p w14:paraId="027211E9" w14:textId="77777777" w:rsidR="006C0368" w:rsidRDefault="006C0368" w:rsidP="006C0368">
      <w:pPr>
        <w:pStyle w:val="NormalWeb"/>
        <w:numPr>
          <w:ilvl w:val="0"/>
          <w:numId w:val="94"/>
        </w:numPr>
      </w:pPr>
      <w:r>
        <w:t xml:space="preserve">Local training of estimators (e.g., </w:t>
      </w:r>
      <w:proofErr w:type="spellStart"/>
      <w:r>
        <w:t>LinearDML</w:t>
      </w:r>
      <w:proofErr w:type="spellEnd"/>
      <w:r>
        <w:t>),</w:t>
      </w:r>
    </w:p>
    <w:p w14:paraId="6D25D6F5" w14:textId="77777777" w:rsidR="006C0368" w:rsidRDefault="006C0368" w:rsidP="006C0368">
      <w:pPr>
        <w:pStyle w:val="NormalWeb"/>
        <w:numPr>
          <w:ilvl w:val="0"/>
          <w:numId w:val="94"/>
        </w:numPr>
      </w:pPr>
      <w:r>
        <w:t>Central aggregation of causal effects,</w:t>
      </w:r>
    </w:p>
    <w:p w14:paraId="5FB46180" w14:textId="77777777" w:rsidR="006C0368" w:rsidRDefault="006C0368" w:rsidP="006C0368">
      <w:pPr>
        <w:pStyle w:val="NormalWeb"/>
        <w:numPr>
          <w:ilvl w:val="0"/>
          <w:numId w:val="94"/>
        </w:numPr>
      </w:pPr>
      <w:r>
        <w:rPr>
          <w:rStyle w:val="Strong"/>
        </w:rPr>
        <w:t>No user-level data sharing</w:t>
      </w:r>
      <w:r>
        <w:t>.</w:t>
      </w:r>
    </w:p>
    <w:p w14:paraId="260D5CDE" w14:textId="77777777" w:rsidR="006C0368" w:rsidRDefault="00F5764B" w:rsidP="006C0368">
      <w:r>
        <w:rPr>
          <w:noProof/>
        </w:rPr>
        <w:pict w14:anchorId="5BCE56DA">
          <v:rect id="_x0000_i1037" alt="" style="width:431.95pt;height:.05pt;mso-width-percent:0;mso-height-percent:0;mso-width-percent:0;mso-height-percent:0" o:hrpct="923" o:hralign="center" o:hrstd="t" o:hr="t" fillcolor="#a0a0a0" stroked="f"/>
        </w:pict>
      </w:r>
    </w:p>
    <w:p w14:paraId="69B083AB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🧠</w:t>
      </w:r>
      <w:r>
        <w:t xml:space="preserve"> Key Assumptions</w:t>
      </w:r>
    </w:p>
    <w:p w14:paraId="33B81ADA" w14:textId="77777777" w:rsidR="006C0368" w:rsidRDefault="006C0368" w:rsidP="006C0368">
      <w:pPr>
        <w:pStyle w:val="NormalWeb"/>
        <w:numPr>
          <w:ilvl w:val="0"/>
          <w:numId w:val="95"/>
        </w:numPr>
      </w:pPr>
      <w:r>
        <w:rPr>
          <w:rStyle w:val="Strong"/>
        </w:rPr>
        <w:t>Same estimator structure</w:t>
      </w:r>
      <w:r>
        <w:t xml:space="preserve"> across all nodes.</w:t>
      </w:r>
    </w:p>
    <w:p w14:paraId="38EAEDF8" w14:textId="77777777" w:rsidR="006C0368" w:rsidRDefault="006C0368" w:rsidP="006C0368">
      <w:pPr>
        <w:pStyle w:val="NormalWeb"/>
        <w:numPr>
          <w:ilvl w:val="0"/>
          <w:numId w:val="95"/>
        </w:numPr>
      </w:pPr>
      <w:r>
        <w:rPr>
          <w:rStyle w:val="Strong"/>
        </w:rPr>
        <w:t>Sufficient sample size</w:t>
      </w:r>
      <w:r>
        <w:t xml:space="preserve"> at each client.</w:t>
      </w:r>
    </w:p>
    <w:p w14:paraId="27B81597" w14:textId="77777777" w:rsidR="006C0368" w:rsidRDefault="006C0368" w:rsidP="006C0368">
      <w:pPr>
        <w:pStyle w:val="NormalWeb"/>
        <w:numPr>
          <w:ilvl w:val="0"/>
          <w:numId w:val="95"/>
        </w:numPr>
      </w:pPr>
      <w:r>
        <w:rPr>
          <w:rStyle w:val="Strong"/>
        </w:rPr>
        <w:t>No leakage or duplication of observations</w:t>
      </w:r>
      <w:r>
        <w:t xml:space="preserve"> across datasets.</w:t>
      </w:r>
    </w:p>
    <w:p w14:paraId="5C211B2B" w14:textId="77777777" w:rsidR="006C0368" w:rsidRDefault="00F5764B" w:rsidP="006C0368">
      <w:r>
        <w:rPr>
          <w:noProof/>
        </w:rPr>
        <w:pict w14:anchorId="15E6D6AB">
          <v:rect id="_x0000_i1036" alt="" style="width:431.95pt;height:.05pt;mso-width-percent:0;mso-height-percent:0;mso-width-percent:0;mso-height-percent:0" o:hrpct="923" o:hralign="center" o:hrstd="t" o:hr="t" fillcolor="#a0a0a0" stroked="f"/>
        </w:pict>
      </w:r>
    </w:p>
    <w:p w14:paraId="7D1C2E3D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🔧</w:t>
      </w:r>
      <w:r>
        <w:t xml:space="preserve"> Model Steps</w:t>
      </w:r>
    </w:p>
    <w:p w14:paraId="3D26D066" w14:textId="77777777" w:rsidR="006C0368" w:rsidRDefault="006C0368" w:rsidP="006C0368">
      <w:pPr>
        <w:pStyle w:val="NormalWeb"/>
        <w:numPr>
          <w:ilvl w:val="0"/>
          <w:numId w:val="96"/>
        </w:numPr>
      </w:pPr>
      <w:r>
        <w:t xml:space="preserve">Define a </w:t>
      </w:r>
      <w:r>
        <w:rPr>
          <w:rStyle w:val="Strong"/>
        </w:rPr>
        <w:t>base estimator</w:t>
      </w:r>
      <w:r>
        <w:t xml:space="preserve"> (e.g., </w:t>
      </w:r>
      <w:proofErr w:type="spellStart"/>
      <w:r>
        <w:t>LinearDML</w:t>
      </w:r>
      <w:proofErr w:type="spellEnd"/>
      <w:r>
        <w:t>).</w:t>
      </w:r>
    </w:p>
    <w:p w14:paraId="1515A4A9" w14:textId="77777777" w:rsidR="006C0368" w:rsidRDefault="006C0368" w:rsidP="006C0368">
      <w:pPr>
        <w:pStyle w:val="NormalWeb"/>
        <w:numPr>
          <w:ilvl w:val="0"/>
          <w:numId w:val="96"/>
        </w:numPr>
      </w:pPr>
      <w:r>
        <w:t>Fit the estimator independently at each site: US, EU, Asia.</w:t>
      </w:r>
    </w:p>
    <w:p w14:paraId="7A5AA56F" w14:textId="77777777" w:rsidR="006C0368" w:rsidRDefault="006C0368" w:rsidP="006C0368">
      <w:pPr>
        <w:pStyle w:val="NormalWeb"/>
        <w:numPr>
          <w:ilvl w:val="0"/>
          <w:numId w:val="96"/>
        </w:numPr>
      </w:pPr>
      <w:r>
        <w:t xml:space="preserve">Aggregate the trained models using </w:t>
      </w:r>
      <w:proofErr w:type="spellStart"/>
      <w:r>
        <w:rPr>
          <w:rStyle w:val="HTMLCode"/>
        </w:rPr>
        <w:t>FederatedEstimator</w:t>
      </w:r>
      <w:proofErr w:type="spellEnd"/>
      <w:r>
        <w:t>.</w:t>
      </w:r>
    </w:p>
    <w:p w14:paraId="02897C74" w14:textId="77777777" w:rsidR="006C0368" w:rsidRDefault="00F5764B" w:rsidP="006C0368">
      <w:r>
        <w:rPr>
          <w:noProof/>
        </w:rPr>
        <w:pict w14:anchorId="53C6200F">
          <v:rect id="_x0000_i1035" alt="" style="width:431.95pt;height:.05pt;mso-width-percent:0;mso-height-percent:0;mso-width-percent:0;mso-height-percent:0" o:hrpct="923" o:hralign="center" o:hrstd="t" o:hr="t" fillcolor="#a0a0a0" stroked="f"/>
        </w:pict>
      </w:r>
    </w:p>
    <w:p w14:paraId="6F781B9F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⚙️</w:t>
      </w:r>
      <w:r>
        <w:t xml:space="preserve"> Example Implementation</w:t>
      </w:r>
    </w:p>
    <w:p w14:paraId="6DC8866B" w14:textId="77777777" w:rsidR="006C0368" w:rsidRDefault="006C0368" w:rsidP="006C0368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econml.federated</w:t>
      </w:r>
      <w:proofErr w:type="gramEnd"/>
      <w:r>
        <w:rPr>
          <w:rStyle w:val="HTMLCode"/>
        </w:rPr>
        <w:t>_learning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FederatedEstimator</w:t>
      </w:r>
      <w:proofErr w:type="spellEnd"/>
    </w:p>
    <w:p w14:paraId="40D9979B" w14:textId="77777777" w:rsidR="006C0368" w:rsidRDefault="006C0368" w:rsidP="006C0368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econml.dml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LinearDML</w:t>
      </w:r>
      <w:proofErr w:type="spellEnd"/>
    </w:p>
    <w:p w14:paraId="7699DBF7" w14:textId="77777777" w:rsidR="006C0368" w:rsidRDefault="006C0368" w:rsidP="006C0368">
      <w:pPr>
        <w:pStyle w:val="HTMLPreformatted"/>
        <w:rPr>
          <w:rStyle w:val="HTMLCode"/>
        </w:rPr>
      </w:pPr>
    </w:p>
    <w:p w14:paraId="07987796" w14:textId="77777777" w:rsidR="006C0368" w:rsidRDefault="006C0368" w:rsidP="006C036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# Fit each region locally</w:t>
      </w:r>
    </w:p>
    <w:p w14:paraId="7F307BB2" w14:textId="77777777" w:rsidR="006C0368" w:rsidRDefault="006C0368" w:rsidP="006C036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us_est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LinearDML</w:t>
      </w:r>
      <w:proofErr w:type="spellEnd"/>
      <w:r>
        <w:rPr>
          <w:rStyle w:val="HTMLCode"/>
        </w:rPr>
        <w:t>(...).fit(</w:t>
      </w:r>
      <w:proofErr w:type="spellStart"/>
      <w:r>
        <w:rPr>
          <w:rStyle w:val="HTMLCode"/>
        </w:rPr>
        <w:t>Y_us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T_us</w:t>
      </w:r>
      <w:proofErr w:type="spellEnd"/>
      <w:r>
        <w:rPr>
          <w:rStyle w:val="HTMLCode"/>
        </w:rPr>
        <w:t>, X=</w:t>
      </w:r>
      <w:proofErr w:type="spellStart"/>
      <w:r>
        <w:rPr>
          <w:rStyle w:val="HTMLCode"/>
        </w:rPr>
        <w:t>X_us</w:t>
      </w:r>
      <w:proofErr w:type="spellEnd"/>
      <w:r>
        <w:rPr>
          <w:rStyle w:val="HTMLCode"/>
        </w:rPr>
        <w:t>, W=</w:t>
      </w:r>
      <w:proofErr w:type="spellStart"/>
      <w:r>
        <w:rPr>
          <w:rStyle w:val="HTMLCode"/>
        </w:rPr>
        <w:t>W_us</w:t>
      </w:r>
      <w:proofErr w:type="spellEnd"/>
      <w:r>
        <w:rPr>
          <w:rStyle w:val="HTMLCode"/>
        </w:rPr>
        <w:t>)</w:t>
      </w:r>
    </w:p>
    <w:p w14:paraId="02066370" w14:textId="77777777" w:rsidR="006C0368" w:rsidRDefault="006C0368" w:rsidP="006C036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eu_est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LinearDML</w:t>
      </w:r>
      <w:proofErr w:type="spellEnd"/>
      <w:r>
        <w:rPr>
          <w:rStyle w:val="HTMLCode"/>
        </w:rPr>
        <w:t>(...).fit(</w:t>
      </w:r>
      <w:proofErr w:type="spellStart"/>
      <w:r>
        <w:rPr>
          <w:rStyle w:val="HTMLCode"/>
        </w:rPr>
        <w:t>Y_eu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T_eu</w:t>
      </w:r>
      <w:proofErr w:type="spellEnd"/>
      <w:r>
        <w:rPr>
          <w:rStyle w:val="HTMLCode"/>
        </w:rPr>
        <w:t>, X=</w:t>
      </w:r>
      <w:proofErr w:type="spellStart"/>
      <w:r>
        <w:rPr>
          <w:rStyle w:val="HTMLCode"/>
        </w:rPr>
        <w:t>X_eu</w:t>
      </w:r>
      <w:proofErr w:type="spellEnd"/>
      <w:r>
        <w:rPr>
          <w:rStyle w:val="HTMLCode"/>
        </w:rPr>
        <w:t>, W=</w:t>
      </w:r>
      <w:proofErr w:type="spellStart"/>
      <w:r>
        <w:rPr>
          <w:rStyle w:val="HTMLCode"/>
        </w:rPr>
        <w:t>W_eu</w:t>
      </w:r>
      <w:proofErr w:type="spellEnd"/>
      <w:r>
        <w:rPr>
          <w:rStyle w:val="HTMLCode"/>
        </w:rPr>
        <w:t>)</w:t>
      </w:r>
    </w:p>
    <w:p w14:paraId="4A217842" w14:textId="77777777" w:rsidR="006C0368" w:rsidRDefault="006C0368" w:rsidP="006C036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asia_est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LinearDML</w:t>
      </w:r>
      <w:proofErr w:type="spellEnd"/>
      <w:r>
        <w:rPr>
          <w:rStyle w:val="HTMLCode"/>
        </w:rPr>
        <w:t>(...).fit(</w:t>
      </w:r>
      <w:proofErr w:type="spellStart"/>
      <w:r>
        <w:rPr>
          <w:rStyle w:val="HTMLCode"/>
        </w:rPr>
        <w:t>Y_asia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T_asia</w:t>
      </w:r>
      <w:proofErr w:type="spellEnd"/>
      <w:r>
        <w:rPr>
          <w:rStyle w:val="HTMLCode"/>
        </w:rPr>
        <w:t>, X=</w:t>
      </w:r>
      <w:proofErr w:type="spellStart"/>
      <w:r>
        <w:rPr>
          <w:rStyle w:val="HTMLCode"/>
        </w:rPr>
        <w:t>X_asia</w:t>
      </w:r>
      <w:proofErr w:type="spellEnd"/>
      <w:r>
        <w:rPr>
          <w:rStyle w:val="HTMLCode"/>
        </w:rPr>
        <w:t>, W=</w:t>
      </w:r>
      <w:proofErr w:type="spellStart"/>
      <w:r>
        <w:rPr>
          <w:rStyle w:val="HTMLCode"/>
        </w:rPr>
        <w:t>W_asia</w:t>
      </w:r>
      <w:proofErr w:type="spellEnd"/>
      <w:r>
        <w:rPr>
          <w:rStyle w:val="HTMLCode"/>
        </w:rPr>
        <w:t>)</w:t>
      </w:r>
    </w:p>
    <w:p w14:paraId="010F5B24" w14:textId="77777777" w:rsidR="006C0368" w:rsidRDefault="006C0368" w:rsidP="006C0368">
      <w:pPr>
        <w:pStyle w:val="HTMLPreformatted"/>
        <w:rPr>
          <w:rStyle w:val="HTMLCode"/>
        </w:rPr>
      </w:pPr>
    </w:p>
    <w:p w14:paraId="4528326B" w14:textId="77777777" w:rsidR="006C0368" w:rsidRDefault="006C0368" w:rsidP="006C0368">
      <w:pPr>
        <w:pStyle w:val="HTMLPreformatted"/>
        <w:rPr>
          <w:rStyle w:val="HTMLCode"/>
        </w:rPr>
      </w:pPr>
      <w:r>
        <w:rPr>
          <w:rStyle w:val="HTMLCode"/>
        </w:rPr>
        <w:t># Combine</w:t>
      </w:r>
    </w:p>
    <w:p w14:paraId="32231182" w14:textId="77777777" w:rsidR="006C0368" w:rsidRDefault="006C0368" w:rsidP="006C036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fed_est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FederatedEstimator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</w:t>
      </w:r>
      <w:proofErr w:type="spellStart"/>
      <w:r>
        <w:rPr>
          <w:rStyle w:val="HTMLCode"/>
        </w:rPr>
        <w:t>us_est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eu_est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asia_est</w:t>
      </w:r>
      <w:proofErr w:type="spellEnd"/>
      <w:r>
        <w:rPr>
          <w:rStyle w:val="HTMLCode"/>
        </w:rPr>
        <w:t>])</w:t>
      </w:r>
    </w:p>
    <w:p w14:paraId="066376FB" w14:textId="77777777" w:rsidR="006C0368" w:rsidRDefault="006C0368" w:rsidP="006C036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theta_global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fed_</w:t>
      </w:r>
      <w:proofErr w:type="gramStart"/>
      <w:r>
        <w:rPr>
          <w:rStyle w:val="HTMLCode"/>
        </w:rPr>
        <w:t>est.effect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>)</w:t>
      </w:r>
    </w:p>
    <w:p w14:paraId="30D82AFD" w14:textId="77777777" w:rsidR="006C0368" w:rsidRDefault="00F5764B" w:rsidP="006C0368">
      <w:r>
        <w:rPr>
          <w:noProof/>
        </w:rPr>
        <w:pict w14:anchorId="72C8B34B">
          <v:rect id="_x0000_i1034" alt="" style="width:431.95pt;height:.05pt;mso-width-percent:0;mso-height-percent:0;mso-width-percent:0;mso-height-percent:0" o:hrpct="923" o:hralign="center" o:hrstd="t" o:hr="t" fillcolor="#a0a0a0" stroked="f"/>
        </w:pict>
      </w:r>
    </w:p>
    <w:p w14:paraId="6FF60167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📈</w:t>
      </w:r>
      <w:r>
        <w:t xml:space="preserve"> Interpretation</w:t>
      </w:r>
    </w:p>
    <w:p w14:paraId="4BA0AFEC" w14:textId="77777777" w:rsidR="006C0368" w:rsidRDefault="006C0368" w:rsidP="006C0368">
      <w:pPr>
        <w:pStyle w:val="NormalWeb"/>
        <w:numPr>
          <w:ilvl w:val="0"/>
          <w:numId w:val="97"/>
        </w:numPr>
      </w:pPr>
      <w:proofErr w:type="spellStart"/>
      <w:r>
        <w:rPr>
          <w:rStyle w:val="HTMLCode"/>
        </w:rPr>
        <w:t>theta_global</w:t>
      </w:r>
      <w:proofErr w:type="spellEnd"/>
      <w:r>
        <w:rPr>
          <w:rStyle w:val="HTMLCode"/>
        </w:rPr>
        <w:t xml:space="preserve"> = -1.0</w:t>
      </w:r>
      <w:r>
        <w:t xml:space="preserve"> means the average effect across all regions is a 1-unit increase in demand for every $1 discount.</w:t>
      </w:r>
    </w:p>
    <w:p w14:paraId="6E89D2F6" w14:textId="77777777" w:rsidR="006C0368" w:rsidRDefault="006C0368" w:rsidP="006C0368">
      <w:pPr>
        <w:pStyle w:val="NormalWeb"/>
        <w:numPr>
          <w:ilvl w:val="0"/>
          <w:numId w:val="97"/>
        </w:numPr>
      </w:pPr>
      <w:r>
        <w:t xml:space="preserve">You can still access </w:t>
      </w:r>
      <w:r>
        <w:rPr>
          <w:rStyle w:val="Strong"/>
        </w:rPr>
        <w:t>region-specific</w:t>
      </w:r>
      <w:r>
        <w:t xml:space="preserve"> estimates using the original estimators.</w:t>
      </w:r>
    </w:p>
    <w:p w14:paraId="386F2C97" w14:textId="77777777" w:rsidR="006C0368" w:rsidRDefault="00F5764B" w:rsidP="006C0368">
      <w:r>
        <w:rPr>
          <w:noProof/>
        </w:rPr>
        <w:pict w14:anchorId="189327E7">
          <v:rect id="_x0000_i1033" alt="" style="width:431.95pt;height:.05pt;mso-width-percent:0;mso-height-percent:0;mso-width-percent:0;mso-height-percent:0" o:hrpct="923" o:hralign="center" o:hrstd="t" o:hr="t" fillcolor="#a0a0a0" stroked="f"/>
        </w:pict>
      </w:r>
    </w:p>
    <w:p w14:paraId="1C0E750C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🛍</w:t>
      </w:r>
      <w:r>
        <w:t xml:space="preserve"> Amazon Case Study: Global Impact of Fire TV Discount</w:t>
      </w:r>
    </w:p>
    <w:p w14:paraId="71AD1F2E" w14:textId="77777777" w:rsidR="006C0368" w:rsidRDefault="006C0368" w:rsidP="006C0368">
      <w:pPr>
        <w:pStyle w:val="NormalWeb"/>
      </w:pPr>
      <w:r>
        <w:t>“Can we estimate a global treatment effect without moving user-level data between data centers?”</w:t>
      </w:r>
    </w:p>
    <w:p w14:paraId="19920F0A" w14:textId="77777777" w:rsidR="006C0368" w:rsidRDefault="006C0368" w:rsidP="006C0368">
      <w:pPr>
        <w:pStyle w:val="NormalWeb"/>
      </w:pPr>
      <w:proofErr w:type="spellStart"/>
      <w:r>
        <w:t>FederatedEstimator</w:t>
      </w:r>
      <w:proofErr w:type="spellEnd"/>
      <w:r>
        <w:t>:</w:t>
      </w:r>
    </w:p>
    <w:p w14:paraId="1357B8B2" w14:textId="77777777" w:rsidR="006C0368" w:rsidRDefault="006C0368" w:rsidP="006C0368">
      <w:pPr>
        <w:pStyle w:val="NormalWeb"/>
        <w:numPr>
          <w:ilvl w:val="0"/>
          <w:numId w:val="98"/>
        </w:numPr>
      </w:pPr>
      <w:r>
        <w:t>Trains locally at each regional office,</w:t>
      </w:r>
    </w:p>
    <w:p w14:paraId="275531C6" w14:textId="77777777" w:rsidR="006C0368" w:rsidRDefault="006C0368" w:rsidP="006C0368">
      <w:pPr>
        <w:pStyle w:val="NormalWeb"/>
        <w:numPr>
          <w:ilvl w:val="0"/>
          <w:numId w:val="98"/>
        </w:numPr>
      </w:pPr>
      <w:r>
        <w:t>Aggregates insights for corporate marketing teams,</w:t>
      </w:r>
    </w:p>
    <w:p w14:paraId="0A6339BF" w14:textId="77777777" w:rsidR="006C0368" w:rsidRDefault="006C0368" w:rsidP="006C0368">
      <w:pPr>
        <w:pStyle w:val="NormalWeb"/>
        <w:numPr>
          <w:ilvl w:val="0"/>
          <w:numId w:val="98"/>
        </w:numPr>
      </w:pPr>
      <w:r>
        <w:t xml:space="preserve">Complies with </w:t>
      </w:r>
      <w:r>
        <w:rPr>
          <w:rStyle w:val="Strong"/>
        </w:rPr>
        <w:t>GDPR and internal data governance</w:t>
      </w:r>
      <w:r>
        <w:t>.</w:t>
      </w:r>
    </w:p>
    <w:p w14:paraId="1BAB0C70" w14:textId="77777777" w:rsidR="006C0368" w:rsidRDefault="00F5764B" w:rsidP="006C0368">
      <w:r>
        <w:rPr>
          <w:noProof/>
        </w:rPr>
        <w:pict w14:anchorId="606E92B8">
          <v:rect id="_x0000_i1032" alt="" style="width:431.95pt;height:.05pt;mso-width-percent:0;mso-height-percent:0;mso-width-percent:0;mso-height-percent:0" o:hrpct="923" o:hralign="center" o:hrstd="t" o:hr="t" fillcolor="#a0a0a0" stroked="f"/>
        </w:pict>
      </w:r>
    </w:p>
    <w:p w14:paraId="0C08D312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Control Variables (W): What to Include</w:t>
      </w:r>
    </w:p>
    <w:p w14:paraId="49961DB9" w14:textId="77777777" w:rsidR="006C0368" w:rsidRDefault="00F5764B" w:rsidP="006C0368">
      <w:r>
        <w:rPr>
          <w:noProof/>
        </w:rPr>
        <w:pict w14:anchorId="0CFF99D4">
          <v:rect id="_x0000_i1031" alt="" style="width:431.95pt;height:.05pt;mso-width-percent:0;mso-height-percent:0;mso-width-percent:0;mso-height-percent:0" o:hrpct="923" o:hralign="center" o:hrstd="t" o:hr="t" fillcolor="#a0a0a0" stroked="f"/>
        </w:pict>
      </w:r>
    </w:p>
    <w:p w14:paraId="1EFF274A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t>🧩</w:t>
      </w:r>
      <w:r>
        <w:t xml:space="preserve"> 1. </w:t>
      </w:r>
      <w:r>
        <w:rPr>
          <w:rStyle w:val="Strong"/>
          <w:b/>
          <w:bCs/>
        </w:rPr>
        <w:t>User Demographics &amp; Region</w:t>
      </w:r>
    </w:p>
    <w:p w14:paraId="3D92F6A2" w14:textId="77777777" w:rsidR="006C0368" w:rsidRDefault="006C0368" w:rsidP="006C0368">
      <w:pPr>
        <w:pStyle w:val="NormalWeb"/>
        <w:numPr>
          <w:ilvl w:val="0"/>
          <w:numId w:val="99"/>
        </w:numPr>
      </w:pPr>
      <w:r>
        <w:rPr>
          <w:rStyle w:val="HTMLCode"/>
        </w:rPr>
        <w:t>region</w:t>
      </w:r>
      <w:r>
        <w:t xml:space="preserve">, </w:t>
      </w:r>
      <w:r>
        <w:rPr>
          <w:rStyle w:val="HTMLCode"/>
        </w:rPr>
        <w:t>language</w:t>
      </w:r>
      <w:r>
        <w:t xml:space="preserve">, </w:t>
      </w:r>
      <w:proofErr w:type="spellStart"/>
      <w:r>
        <w:rPr>
          <w:rStyle w:val="HTMLCode"/>
        </w:rPr>
        <w:t>account_age</w:t>
      </w:r>
      <w:proofErr w:type="spellEnd"/>
    </w:p>
    <w:p w14:paraId="4A0C79E5" w14:textId="77777777" w:rsidR="006C0368" w:rsidRDefault="00F5764B" w:rsidP="006C0368">
      <w:r>
        <w:rPr>
          <w:noProof/>
        </w:rPr>
        <w:pict w14:anchorId="44BD0C98">
          <v:rect id="_x0000_i1030" alt="" style="width:431.95pt;height:.05pt;mso-width-percent:0;mso-height-percent:0;mso-width-percent:0;mso-height-percent:0" o:hrpct="923" o:hralign="center" o:hrstd="t" o:hr="t" fillcolor="#a0a0a0" stroked="f"/>
        </w:pict>
      </w:r>
    </w:p>
    <w:p w14:paraId="5BAD2640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t>🧩</w:t>
      </w:r>
      <w:r>
        <w:t xml:space="preserve"> 2. </w:t>
      </w:r>
      <w:r>
        <w:rPr>
          <w:rStyle w:val="Strong"/>
          <w:b/>
          <w:bCs/>
        </w:rPr>
        <w:t>Device &amp; Platform</w:t>
      </w:r>
    </w:p>
    <w:p w14:paraId="1CA139D9" w14:textId="77777777" w:rsidR="006C0368" w:rsidRDefault="006C0368" w:rsidP="006C0368">
      <w:pPr>
        <w:pStyle w:val="NormalWeb"/>
        <w:numPr>
          <w:ilvl w:val="0"/>
          <w:numId w:val="100"/>
        </w:numPr>
      </w:pPr>
      <w:proofErr w:type="spellStart"/>
      <w:r>
        <w:rPr>
          <w:rStyle w:val="HTMLCode"/>
        </w:rPr>
        <w:t>device_type</w:t>
      </w:r>
      <w:proofErr w:type="spellEnd"/>
      <w:r>
        <w:t xml:space="preserve">, </w:t>
      </w:r>
      <w:proofErr w:type="spellStart"/>
      <w:r>
        <w:rPr>
          <w:rStyle w:val="HTMLCode"/>
        </w:rPr>
        <w:t>login_status</w:t>
      </w:r>
      <w:proofErr w:type="spellEnd"/>
      <w:r>
        <w:t xml:space="preserve">, </w:t>
      </w:r>
      <w:proofErr w:type="spellStart"/>
      <w:r>
        <w:rPr>
          <w:rStyle w:val="HTMLCode"/>
        </w:rPr>
        <w:t>app_version</w:t>
      </w:r>
      <w:proofErr w:type="spellEnd"/>
    </w:p>
    <w:p w14:paraId="7034F014" w14:textId="77777777" w:rsidR="006C0368" w:rsidRDefault="00F5764B" w:rsidP="006C0368">
      <w:r>
        <w:rPr>
          <w:noProof/>
        </w:rPr>
        <w:pict w14:anchorId="2398EE00">
          <v:rect id="_x0000_i1029" alt="" style="width:431.95pt;height:.05pt;mso-width-percent:0;mso-height-percent:0;mso-width-percent:0;mso-height-percent:0" o:hrpct="923" o:hralign="center" o:hrstd="t" o:hr="t" fillcolor="#a0a0a0" stroked="f"/>
        </w:pict>
      </w:r>
    </w:p>
    <w:p w14:paraId="39EB1C96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lastRenderedPageBreak/>
        <w:t>🧩</w:t>
      </w:r>
      <w:r>
        <w:t xml:space="preserve"> 3. </w:t>
      </w:r>
      <w:r>
        <w:rPr>
          <w:rStyle w:val="Strong"/>
          <w:b/>
          <w:bCs/>
        </w:rPr>
        <w:t>Marketing &amp; Product Context</w:t>
      </w:r>
    </w:p>
    <w:p w14:paraId="0BB480EF" w14:textId="77777777" w:rsidR="006C0368" w:rsidRDefault="006C0368" w:rsidP="006C0368">
      <w:pPr>
        <w:pStyle w:val="NormalWeb"/>
        <w:numPr>
          <w:ilvl w:val="0"/>
          <w:numId w:val="101"/>
        </w:numPr>
      </w:pPr>
      <w:proofErr w:type="spellStart"/>
      <w:r>
        <w:rPr>
          <w:rStyle w:val="HTMLCode"/>
        </w:rPr>
        <w:t>promo_seen</w:t>
      </w:r>
      <w:proofErr w:type="spellEnd"/>
      <w:r>
        <w:t xml:space="preserve">, </w:t>
      </w:r>
      <w:proofErr w:type="spellStart"/>
      <w:r>
        <w:rPr>
          <w:rStyle w:val="HTMLCode"/>
        </w:rPr>
        <w:t>stock_level</w:t>
      </w:r>
      <w:proofErr w:type="spellEnd"/>
      <w:r>
        <w:t xml:space="preserve">, </w:t>
      </w:r>
      <w:proofErr w:type="spellStart"/>
      <w:r>
        <w:rPr>
          <w:rStyle w:val="HTMLCode"/>
        </w:rPr>
        <w:t>shipping_speed</w:t>
      </w:r>
      <w:proofErr w:type="spellEnd"/>
    </w:p>
    <w:p w14:paraId="26C30D85" w14:textId="77777777" w:rsidR="006C0368" w:rsidRDefault="00F5764B" w:rsidP="006C0368">
      <w:r>
        <w:rPr>
          <w:noProof/>
        </w:rPr>
        <w:pict w14:anchorId="3CEF341E">
          <v:rect id="_x0000_i1028" alt="" style="width:431.95pt;height:.05pt;mso-width-percent:0;mso-height-percent:0;mso-width-percent:0;mso-height-percent:0" o:hrpct="923" o:hralign="center" o:hrstd="t" o:hr="t" fillcolor="#a0a0a0" stroked="f"/>
        </w:pict>
      </w:r>
    </w:p>
    <w:p w14:paraId="23EA5FBD" w14:textId="77777777" w:rsidR="006C0368" w:rsidRDefault="006C0368" w:rsidP="006C0368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4567"/>
      </w:tblGrid>
      <w:tr w:rsidR="006C0368" w14:paraId="53AD4706" w14:textId="77777777" w:rsidTr="006C03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67A6E1" w14:textId="77777777" w:rsidR="006C0368" w:rsidRDefault="006C03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Variable</w:t>
            </w:r>
          </w:p>
        </w:tc>
        <w:tc>
          <w:tcPr>
            <w:tcW w:w="0" w:type="auto"/>
            <w:vAlign w:val="center"/>
            <w:hideMark/>
          </w:tcPr>
          <w:p w14:paraId="307A020C" w14:textId="77777777" w:rsidR="006C0368" w:rsidRDefault="006C03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 Include?</w:t>
            </w:r>
          </w:p>
        </w:tc>
      </w:tr>
      <w:tr w:rsidR="006C0368" w14:paraId="4597B077" w14:textId="77777777" w:rsidTr="006C0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A81A7" w14:textId="77777777" w:rsidR="006C0368" w:rsidRDefault="006C0368">
            <w:r>
              <w:rPr>
                <w:rStyle w:val="HTMLCode"/>
              </w:rPr>
              <w:t>region</w:t>
            </w:r>
            <w:r>
              <w:t xml:space="preserve">, </w:t>
            </w:r>
            <w:r>
              <w:rPr>
                <w:rStyle w:val="HTMLCode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119CC0A8" w14:textId="77777777" w:rsidR="006C0368" w:rsidRDefault="006C0368">
            <w:r>
              <w:t>Regional variation in response</w:t>
            </w:r>
          </w:p>
        </w:tc>
      </w:tr>
      <w:tr w:rsidR="006C0368" w14:paraId="492DA954" w14:textId="77777777" w:rsidTr="006C0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9B15A" w14:textId="77777777" w:rsidR="006C0368" w:rsidRDefault="006C0368">
            <w:proofErr w:type="spellStart"/>
            <w:r>
              <w:rPr>
                <w:rStyle w:val="HTMLCode"/>
              </w:rPr>
              <w:t>device_type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F5A7A7" w14:textId="77777777" w:rsidR="006C0368" w:rsidRDefault="006C0368">
            <w:r>
              <w:t>Affects how promotions are delivered</w:t>
            </w:r>
          </w:p>
        </w:tc>
      </w:tr>
      <w:tr w:rsidR="006C0368" w14:paraId="7C1F9FBA" w14:textId="77777777" w:rsidTr="006C0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5D880" w14:textId="77777777" w:rsidR="006C0368" w:rsidRDefault="006C0368">
            <w:proofErr w:type="spellStart"/>
            <w:r>
              <w:rPr>
                <w:rStyle w:val="HTMLCode"/>
              </w:rPr>
              <w:t>promo_seen</w:t>
            </w:r>
            <w:proofErr w:type="spellEnd"/>
            <w:r>
              <w:t xml:space="preserve">, </w:t>
            </w:r>
            <w:r>
              <w:rPr>
                <w:rStyle w:val="HTMLCode"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14:paraId="7C0F904C" w14:textId="77777777" w:rsidR="006C0368" w:rsidRDefault="006C0368">
            <w:r>
              <w:t>Availability and awareness adjust expectations</w:t>
            </w:r>
          </w:p>
        </w:tc>
      </w:tr>
    </w:tbl>
    <w:p w14:paraId="643FA6F7" w14:textId="77777777" w:rsidR="006C0368" w:rsidRDefault="00F5764B" w:rsidP="006C0368">
      <w:r>
        <w:rPr>
          <w:noProof/>
        </w:rPr>
        <w:pict w14:anchorId="3FAF2CA1">
          <v:rect id="_x0000_i1027" alt="" style="width:431.95pt;height:.05pt;mso-width-percent:0;mso-height-percent:0;mso-width-percent:0;mso-height-percent:0" o:hrpct="923" o:hralign="center" o:hrstd="t" o:hr="t" fillcolor="#a0a0a0" stroked="f"/>
        </w:pict>
      </w:r>
    </w:p>
    <w:p w14:paraId="78F5506E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🚫</w:t>
      </w:r>
      <w:r>
        <w:t xml:space="preserve"> What Not to Include</w:t>
      </w:r>
    </w:p>
    <w:p w14:paraId="761B9214" w14:textId="77777777" w:rsidR="006C0368" w:rsidRDefault="006C0368" w:rsidP="006C0368">
      <w:pPr>
        <w:pStyle w:val="NormalWeb"/>
      </w:pPr>
      <w:r>
        <w:t>Avoid:</w:t>
      </w:r>
    </w:p>
    <w:p w14:paraId="1AC00EB7" w14:textId="77777777" w:rsidR="006C0368" w:rsidRDefault="006C0368" w:rsidP="006C0368">
      <w:pPr>
        <w:pStyle w:val="NormalWeb"/>
        <w:numPr>
          <w:ilvl w:val="0"/>
          <w:numId w:val="102"/>
        </w:numPr>
      </w:pPr>
      <w:r>
        <w:t>Any features that would require centralizing sensitive user data</w:t>
      </w:r>
    </w:p>
    <w:p w14:paraId="55014949" w14:textId="77777777" w:rsidR="006C0368" w:rsidRDefault="006C0368" w:rsidP="006C0368">
      <w:pPr>
        <w:pStyle w:val="NormalWeb"/>
        <w:numPr>
          <w:ilvl w:val="0"/>
          <w:numId w:val="102"/>
        </w:numPr>
      </w:pPr>
      <w:r>
        <w:t xml:space="preserve">Post-treatment behaviors (e.g., </w:t>
      </w:r>
      <w:proofErr w:type="spellStart"/>
      <w:r>
        <w:rPr>
          <w:rStyle w:val="HTMLCode"/>
        </w:rPr>
        <w:t>time_on_page_after_offer</w:t>
      </w:r>
      <w:proofErr w:type="spellEnd"/>
      <w:r>
        <w:t>)</w:t>
      </w:r>
    </w:p>
    <w:p w14:paraId="2D656850" w14:textId="77777777" w:rsidR="006C0368" w:rsidRDefault="00F5764B" w:rsidP="006C0368">
      <w:r>
        <w:rPr>
          <w:noProof/>
        </w:rPr>
        <w:pict w14:anchorId="3E4FEC23"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p w14:paraId="265F8308" w14:textId="77777777" w:rsidR="006C0368" w:rsidRDefault="006C0368" w:rsidP="006C0368">
      <w:pPr>
        <w:pStyle w:val="Heading2"/>
      </w:pPr>
      <w:r>
        <w:rPr>
          <w:rFonts w:ascii="Apple Color Emoji" w:hAnsi="Apple Color Emoji" w:cs="Apple Color Emoji"/>
        </w:rPr>
        <w:t>🧪</w:t>
      </w:r>
      <w:r>
        <w:t xml:space="preserve"> Code Example for W</w:t>
      </w:r>
    </w:p>
    <w:p w14:paraId="393285B3" w14:textId="77777777" w:rsidR="006C0368" w:rsidRDefault="006C0368" w:rsidP="006C0368">
      <w:pPr>
        <w:pStyle w:val="HTMLPreformatted"/>
        <w:rPr>
          <w:rStyle w:val="HTMLCode"/>
        </w:rPr>
      </w:pPr>
      <w:r>
        <w:rPr>
          <w:rStyle w:val="HTMLCode"/>
        </w:rPr>
        <w:t xml:space="preserve">W = </w:t>
      </w:r>
      <w:proofErr w:type="spellStart"/>
      <w:proofErr w:type="gram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[</w:t>
      </w:r>
    </w:p>
    <w:p w14:paraId="623FFBEB" w14:textId="77777777" w:rsidR="006C0368" w:rsidRDefault="006C0368" w:rsidP="006C0368">
      <w:pPr>
        <w:pStyle w:val="HTMLPreformatted"/>
        <w:rPr>
          <w:rStyle w:val="HTMLCode"/>
        </w:rPr>
      </w:pPr>
      <w:r>
        <w:rPr>
          <w:rStyle w:val="HTMLCode"/>
        </w:rPr>
        <w:t xml:space="preserve">    'region', 'language', '</w:t>
      </w:r>
      <w:proofErr w:type="spellStart"/>
      <w:r>
        <w:rPr>
          <w:rStyle w:val="HTMLCode"/>
        </w:rPr>
        <w:t>account_age</w:t>
      </w:r>
      <w:proofErr w:type="spellEnd"/>
      <w:r>
        <w:rPr>
          <w:rStyle w:val="HTMLCode"/>
        </w:rPr>
        <w:t>',</w:t>
      </w:r>
    </w:p>
    <w:p w14:paraId="4BB042AF" w14:textId="77777777" w:rsidR="006C0368" w:rsidRDefault="006C0368" w:rsidP="006C0368">
      <w:pPr>
        <w:pStyle w:val="HTMLPreformatted"/>
        <w:rPr>
          <w:rStyle w:val="HTMLCode"/>
        </w:rPr>
      </w:pPr>
      <w:r>
        <w:rPr>
          <w:rStyle w:val="HTMLCode"/>
        </w:rPr>
        <w:t xml:space="preserve">    '</w:t>
      </w:r>
      <w:proofErr w:type="spellStart"/>
      <w:proofErr w:type="gramStart"/>
      <w:r>
        <w:rPr>
          <w:rStyle w:val="HTMLCode"/>
        </w:rPr>
        <w:t>device</w:t>
      </w:r>
      <w:proofErr w:type="gramEnd"/>
      <w:r>
        <w:rPr>
          <w:rStyle w:val="HTMLCode"/>
        </w:rPr>
        <w:t>_type</w:t>
      </w:r>
      <w:proofErr w:type="spellEnd"/>
      <w:r>
        <w:rPr>
          <w:rStyle w:val="HTMLCode"/>
        </w:rPr>
        <w:t>', '</w:t>
      </w:r>
      <w:proofErr w:type="spellStart"/>
      <w:r>
        <w:rPr>
          <w:rStyle w:val="HTMLCode"/>
        </w:rPr>
        <w:t>promo_seen</w:t>
      </w:r>
      <w:proofErr w:type="spellEnd"/>
      <w:r>
        <w:rPr>
          <w:rStyle w:val="HTMLCode"/>
        </w:rPr>
        <w:t>', '</w:t>
      </w:r>
      <w:proofErr w:type="spellStart"/>
      <w:r>
        <w:rPr>
          <w:rStyle w:val="HTMLCode"/>
        </w:rPr>
        <w:t>stock_level</w:t>
      </w:r>
      <w:proofErr w:type="spellEnd"/>
      <w:r>
        <w:rPr>
          <w:rStyle w:val="HTMLCode"/>
        </w:rPr>
        <w:t>'</w:t>
      </w:r>
    </w:p>
    <w:p w14:paraId="43FB0505" w14:textId="77777777" w:rsidR="006C0368" w:rsidRDefault="006C0368" w:rsidP="006C0368">
      <w:pPr>
        <w:pStyle w:val="HTMLPreformatted"/>
        <w:rPr>
          <w:rStyle w:val="HTMLCode"/>
        </w:rPr>
      </w:pPr>
      <w:r>
        <w:rPr>
          <w:rStyle w:val="HTMLCode"/>
        </w:rPr>
        <w:t>]</w:t>
      </w:r>
      <w:proofErr w:type="gramStart"/>
      <w:r>
        <w:rPr>
          <w:rStyle w:val="HTMLCode"/>
        </w:rPr>
        <w:t>].values</w:t>
      </w:r>
      <w:proofErr w:type="gramEnd"/>
    </w:p>
    <w:p w14:paraId="0FFC7BAB" w14:textId="77777777" w:rsidR="006C0368" w:rsidRDefault="00F5764B" w:rsidP="006C0368">
      <w:r>
        <w:rPr>
          <w:noProof/>
        </w:rPr>
        <w:pict w14:anchorId="1B22D7C7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151C4D13" w14:textId="77777777" w:rsidR="006C0368" w:rsidRDefault="006C0368"/>
    <w:sectPr w:rsidR="006C03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E67235"/>
    <w:multiLevelType w:val="multilevel"/>
    <w:tmpl w:val="44EC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C80F6A"/>
    <w:multiLevelType w:val="multilevel"/>
    <w:tmpl w:val="3320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996ABF"/>
    <w:multiLevelType w:val="multilevel"/>
    <w:tmpl w:val="0104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2274B0"/>
    <w:multiLevelType w:val="multilevel"/>
    <w:tmpl w:val="97D6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C23F99"/>
    <w:multiLevelType w:val="multilevel"/>
    <w:tmpl w:val="1CEC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0E7EB0"/>
    <w:multiLevelType w:val="multilevel"/>
    <w:tmpl w:val="036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BD3C64"/>
    <w:multiLevelType w:val="multilevel"/>
    <w:tmpl w:val="F31A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FD50C7"/>
    <w:multiLevelType w:val="multilevel"/>
    <w:tmpl w:val="5EE2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E94F20"/>
    <w:multiLevelType w:val="multilevel"/>
    <w:tmpl w:val="681C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793844"/>
    <w:multiLevelType w:val="multilevel"/>
    <w:tmpl w:val="7970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A25E17"/>
    <w:multiLevelType w:val="multilevel"/>
    <w:tmpl w:val="A2D4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F4104B"/>
    <w:multiLevelType w:val="multilevel"/>
    <w:tmpl w:val="8E90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D10189"/>
    <w:multiLevelType w:val="multilevel"/>
    <w:tmpl w:val="15A6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FE30B3"/>
    <w:multiLevelType w:val="multilevel"/>
    <w:tmpl w:val="1FA6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1B79E3"/>
    <w:multiLevelType w:val="multilevel"/>
    <w:tmpl w:val="A650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D76571"/>
    <w:multiLevelType w:val="multilevel"/>
    <w:tmpl w:val="BBEE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AF3BFB"/>
    <w:multiLevelType w:val="multilevel"/>
    <w:tmpl w:val="8200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961B2C"/>
    <w:multiLevelType w:val="multilevel"/>
    <w:tmpl w:val="2BFA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0E30EC"/>
    <w:multiLevelType w:val="multilevel"/>
    <w:tmpl w:val="2C9C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9437D9"/>
    <w:multiLevelType w:val="multilevel"/>
    <w:tmpl w:val="7596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C2174F"/>
    <w:multiLevelType w:val="multilevel"/>
    <w:tmpl w:val="C28A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E441C1"/>
    <w:multiLevelType w:val="multilevel"/>
    <w:tmpl w:val="B252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9E0204"/>
    <w:multiLevelType w:val="multilevel"/>
    <w:tmpl w:val="0CB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B40F13"/>
    <w:multiLevelType w:val="multilevel"/>
    <w:tmpl w:val="09B4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CB2239"/>
    <w:multiLevelType w:val="multilevel"/>
    <w:tmpl w:val="2628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757504"/>
    <w:multiLevelType w:val="multilevel"/>
    <w:tmpl w:val="F8DC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405098F"/>
    <w:multiLevelType w:val="multilevel"/>
    <w:tmpl w:val="C678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7A07F8"/>
    <w:multiLevelType w:val="multilevel"/>
    <w:tmpl w:val="B050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9C09AE"/>
    <w:multiLevelType w:val="multilevel"/>
    <w:tmpl w:val="F1D06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80E6899"/>
    <w:multiLevelType w:val="multilevel"/>
    <w:tmpl w:val="0DEC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9525825"/>
    <w:multiLevelType w:val="multilevel"/>
    <w:tmpl w:val="9EE42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9630875"/>
    <w:multiLevelType w:val="multilevel"/>
    <w:tmpl w:val="3374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E71C8D"/>
    <w:multiLevelType w:val="multilevel"/>
    <w:tmpl w:val="18D2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951BEA"/>
    <w:multiLevelType w:val="multilevel"/>
    <w:tmpl w:val="4BBC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421CAD"/>
    <w:multiLevelType w:val="multilevel"/>
    <w:tmpl w:val="86F8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7A3A17"/>
    <w:multiLevelType w:val="multilevel"/>
    <w:tmpl w:val="8EC0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223DAB"/>
    <w:multiLevelType w:val="multilevel"/>
    <w:tmpl w:val="260C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F346B1"/>
    <w:multiLevelType w:val="multilevel"/>
    <w:tmpl w:val="6B1E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3FD2F87"/>
    <w:multiLevelType w:val="multilevel"/>
    <w:tmpl w:val="F2DC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254C06"/>
    <w:multiLevelType w:val="multilevel"/>
    <w:tmpl w:val="8E66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A7390F"/>
    <w:multiLevelType w:val="multilevel"/>
    <w:tmpl w:val="6BAA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EC142D5"/>
    <w:multiLevelType w:val="multilevel"/>
    <w:tmpl w:val="39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6A0F2F"/>
    <w:multiLevelType w:val="multilevel"/>
    <w:tmpl w:val="3D50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D65C04"/>
    <w:multiLevelType w:val="multilevel"/>
    <w:tmpl w:val="9860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3EE3F0A"/>
    <w:multiLevelType w:val="multilevel"/>
    <w:tmpl w:val="6864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5D303B0"/>
    <w:multiLevelType w:val="multilevel"/>
    <w:tmpl w:val="515A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772238E"/>
    <w:multiLevelType w:val="multilevel"/>
    <w:tmpl w:val="703E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78B624D"/>
    <w:multiLevelType w:val="multilevel"/>
    <w:tmpl w:val="E9F6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41074F"/>
    <w:multiLevelType w:val="multilevel"/>
    <w:tmpl w:val="1C78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C303FF"/>
    <w:multiLevelType w:val="multilevel"/>
    <w:tmpl w:val="E32C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D853F81"/>
    <w:multiLevelType w:val="multilevel"/>
    <w:tmpl w:val="1470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F9F5D47"/>
    <w:multiLevelType w:val="multilevel"/>
    <w:tmpl w:val="7A80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0D07CCE"/>
    <w:multiLevelType w:val="multilevel"/>
    <w:tmpl w:val="8986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2607C72"/>
    <w:multiLevelType w:val="multilevel"/>
    <w:tmpl w:val="CA42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D735BF"/>
    <w:multiLevelType w:val="multilevel"/>
    <w:tmpl w:val="5242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4A92AE5"/>
    <w:multiLevelType w:val="multilevel"/>
    <w:tmpl w:val="AD24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4B31225"/>
    <w:multiLevelType w:val="multilevel"/>
    <w:tmpl w:val="7726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50617FA"/>
    <w:multiLevelType w:val="multilevel"/>
    <w:tmpl w:val="1148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60F5454"/>
    <w:multiLevelType w:val="multilevel"/>
    <w:tmpl w:val="AABE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8B73ABE"/>
    <w:multiLevelType w:val="multilevel"/>
    <w:tmpl w:val="70E0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8DE0EF0"/>
    <w:multiLevelType w:val="multilevel"/>
    <w:tmpl w:val="A1A2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90A2DF7"/>
    <w:multiLevelType w:val="multilevel"/>
    <w:tmpl w:val="0D04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AA11F6C"/>
    <w:multiLevelType w:val="multilevel"/>
    <w:tmpl w:val="6594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C6C56CE"/>
    <w:multiLevelType w:val="multilevel"/>
    <w:tmpl w:val="EAFA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CF2782A"/>
    <w:multiLevelType w:val="multilevel"/>
    <w:tmpl w:val="8212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DDE5315"/>
    <w:multiLevelType w:val="multilevel"/>
    <w:tmpl w:val="0DC8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F934531"/>
    <w:multiLevelType w:val="multilevel"/>
    <w:tmpl w:val="5AFC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0346EFB"/>
    <w:multiLevelType w:val="multilevel"/>
    <w:tmpl w:val="DA906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048750C"/>
    <w:multiLevelType w:val="multilevel"/>
    <w:tmpl w:val="2406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074166B"/>
    <w:multiLevelType w:val="multilevel"/>
    <w:tmpl w:val="93AA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13619AF"/>
    <w:multiLevelType w:val="multilevel"/>
    <w:tmpl w:val="18DE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1983EEA"/>
    <w:multiLevelType w:val="multilevel"/>
    <w:tmpl w:val="C8DA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27A39FD"/>
    <w:multiLevelType w:val="multilevel"/>
    <w:tmpl w:val="B45A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8C65B9"/>
    <w:multiLevelType w:val="multilevel"/>
    <w:tmpl w:val="6EC8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38C4AC1"/>
    <w:multiLevelType w:val="multilevel"/>
    <w:tmpl w:val="23B0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3A32FDB"/>
    <w:multiLevelType w:val="multilevel"/>
    <w:tmpl w:val="5008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4B340B"/>
    <w:multiLevelType w:val="multilevel"/>
    <w:tmpl w:val="A732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5E965C1"/>
    <w:multiLevelType w:val="multilevel"/>
    <w:tmpl w:val="D544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6C56DDA"/>
    <w:multiLevelType w:val="multilevel"/>
    <w:tmpl w:val="377E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8332DC"/>
    <w:multiLevelType w:val="multilevel"/>
    <w:tmpl w:val="BD5C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8AF6143"/>
    <w:multiLevelType w:val="multilevel"/>
    <w:tmpl w:val="3846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8C234DF"/>
    <w:multiLevelType w:val="multilevel"/>
    <w:tmpl w:val="301C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A755D4F"/>
    <w:multiLevelType w:val="multilevel"/>
    <w:tmpl w:val="F87A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CDB5E74"/>
    <w:multiLevelType w:val="multilevel"/>
    <w:tmpl w:val="CAB8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D0774B8"/>
    <w:multiLevelType w:val="multilevel"/>
    <w:tmpl w:val="1888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DE83983"/>
    <w:multiLevelType w:val="multilevel"/>
    <w:tmpl w:val="50AC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E656163"/>
    <w:multiLevelType w:val="multilevel"/>
    <w:tmpl w:val="C7DA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1493BE4"/>
    <w:multiLevelType w:val="multilevel"/>
    <w:tmpl w:val="BBD6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2ED327D"/>
    <w:multiLevelType w:val="multilevel"/>
    <w:tmpl w:val="4A10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37D42E2"/>
    <w:multiLevelType w:val="multilevel"/>
    <w:tmpl w:val="5614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4B6394A"/>
    <w:multiLevelType w:val="multilevel"/>
    <w:tmpl w:val="3C2CF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5284076"/>
    <w:multiLevelType w:val="multilevel"/>
    <w:tmpl w:val="7D60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A7D5B5A"/>
    <w:multiLevelType w:val="multilevel"/>
    <w:tmpl w:val="9A9C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F065AE8"/>
    <w:multiLevelType w:val="multilevel"/>
    <w:tmpl w:val="7FD8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96059">
    <w:abstractNumId w:val="8"/>
  </w:num>
  <w:num w:numId="2" w16cid:durableId="1207908247">
    <w:abstractNumId w:val="6"/>
  </w:num>
  <w:num w:numId="3" w16cid:durableId="468673083">
    <w:abstractNumId w:val="5"/>
  </w:num>
  <w:num w:numId="4" w16cid:durableId="1861164217">
    <w:abstractNumId w:val="4"/>
  </w:num>
  <w:num w:numId="5" w16cid:durableId="1607813005">
    <w:abstractNumId w:val="7"/>
  </w:num>
  <w:num w:numId="6" w16cid:durableId="1372920583">
    <w:abstractNumId w:val="3"/>
  </w:num>
  <w:num w:numId="7" w16cid:durableId="2139101041">
    <w:abstractNumId w:val="2"/>
  </w:num>
  <w:num w:numId="8" w16cid:durableId="586572635">
    <w:abstractNumId w:val="1"/>
  </w:num>
  <w:num w:numId="9" w16cid:durableId="1268195823">
    <w:abstractNumId w:val="0"/>
  </w:num>
  <w:num w:numId="10" w16cid:durableId="1827163165">
    <w:abstractNumId w:val="48"/>
  </w:num>
  <w:num w:numId="11" w16cid:durableId="1567960624">
    <w:abstractNumId w:val="43"/>
  </w:num>
  <w:num w:numId="12" w16cid:durableId="504245344">
    <w:abstractNumId w:val="32"/>
  </w:num>
  <w:num w:numId="13" w16cid:durableId="885409044">
    <w:abstractNumId w:val="34"/>
  </w:num>
  <w:num w:numId="14" w16cid:durableId="522209865">
    <w:abstractNumId w:val="86"/>
  </w:num>
  <w:num w:numId="15" w16cid:durableId="1368406892">
    <w:abstractNumId w:val="9"/>
  </w:num>
  <w:num w:numId="16" w16cid:durableId="776221096">
    <w:abstractNumId w:val="92"/>
  </w:num>
  <w:num w:numId="17" w16cid:durableId="1887642261">
    <w:abstractNumId w:val="41"/>
  </w:num>
  <w:num w:numId="18" w16cid:durableId="1365520991">
    <w:abstractNumId w:val="81"/>
  </w:num>
  <w:num w:numId="19" w16cid:durableId="1476988622">
    <w:abstractNumId w:val="33"/>
  </w:num>
  <w:num w:numId="20" w16cid:durableId="2020354120">
    <w:abstractNumId w:val="25"/>
  </w:num>
  <w:num w:numId="21" w16cid:durableId="1972402319">
    <w:abstractNumId w:val="19"/>
  </w:num>
  <w:num w:numId="22" w16cid:durableId="998581167">
    <w:abstractNumId w:val="54"/>
  </w:num>
  <w:num w:numId="23" w16cid:durableId="1215964616">
    <w:abstractNumId w:val="36"/>
  </w:num>
  <w:num w:numId="24" w16cid:durableId="1492796964">
    <w:abstractNumId w:val="28"/>
  </w:num>
  <w:num w:numId="25" w16cid:durableId="613024594">
    <w:abstractNumId w:val="40"/>
  </w:num>
  <w:num w:numId="26" w16cid:durableId="1866600898">
    <w:abstractNumId w:val="13"/>
  </w:num>
  <w:num w:numId="27" w16cid:durableId="1072510046">
    <w:abstractNumId w:val="69"/>
  </w:num>
  <w:num w:numId="28" w16cid:durableId="783958926">
    <w:abstractNumId w:val="79"/>
  </w:num>
  <w:num w:numId="29" w16cid:durableId="1178232425">
    <w:abstractNumId w:val="67"/>
  </w:num>
  <w:num w:numId="30" w16cid:durableId="608970797">
    <w:abstractNumId w:val="37"/>
  </w:num>
  <w:num w:numId="31" w16cid:durableId="955254364">
    <w:abstractNumId w:val="101"/>
  </w:num>
  <w:num w:numId="32" w16cid:durableId="65106708">
    <w:abstractNumId w:val="82"/>
  </w:num>
  <w:num w:numId="33" w16cid:durableId="53281575">
    <w:abstractNumId w:val="15"/>
  </w:num>
  <w:num w:numId="34" w16cid:durableId="930040327">
    <w:abstractNumId w:val="44"/>
  </w:num>
  <w:num w:numId="35" w16cid:durableId="1138453959">
    <w:abstractNumId w:val="35"/>
  </w:num>
  <w:num w:numId="36" w16cid:durableId="209734098">
    <w:abstractNumId w:val="72"/>
  </w:num>
  <w:num w:numId="37" w16cid:durableId="1698657374">
    <w:abstractNumId w:val="64"/>
  </w:num>
  <w:num w:numId="38" w16cid:durableId="2103866643">
    <w:abstractNumId w:val="24"/>
  </w:num>
  <w:num w:numId="39" w16cid:durableId="1265574073">
    <w:abstractNumId w:val="39"/>
  </w:num>
  <w:num w:numId="40" w16cid:durableId="707871651">
    <w:abstractNumId w:val="11"/>
  </w:num>
  <w:num w:numId="41" w16cid:durableId="1141535890">
    <w:abstractNumId w:val="23"/>
  </w:num>
  <w:num w:numId="42" w16cid:durableId="709453557">
    <w:abstractNumId w:val="71"/>
  </w:num>
  <w:num w:numId="43" w16cid:durableId="117842719">
    <w:abstractNumId w:val="30"/>
  </w:num>
  <w:num w:numId="44" w16cid:durableId="925262600">
    <w:abstractNumId w:val="100"/>
  </w:num>
  <w:num w:numId="45" w16cid:durableId="498078397">
    <w:abstractNumId w:val="84"/>
  </w:num>
  <w:num w:numId="46" w16cid:durableId="1773554245">
    <w:abstractNumId w:val="102"/>
  </w:num>
  <w:num w:numId="47" w16cid:durableId="786973423">
    <w:abstractNumId w:val="99"/>
  </w:num>
  <w:num w:numId="48" w16cid:durableId="280038697">
    <w:abstractNumId w:val="27"/>
  </w:num>
  <w:num w:numId="49" w16cid:durableId="616134257">
    <w:abstractNumId w:val="31"/>
  </w:num>
  <w:num w:numId="50" w16cid:durableId="732394144">
    <w:abstractNumId w:val="22"/>
  </w:num>
  <w:num w:numId="51" w16cid:durableId="320429534">
    <w:abstractNumId w:val="55"/>
  </w:num>
  <w:num w:numId="52" w16cid:durableId="705451106">
    <w:abstractNumId w:val="87"/>
  </w:num>
  <w:num w:numId="53" w16cid:durableId="2120759156">
    <w:abstractNumId w:val="17"/>
  </w:num>
  <w:num w:numId="54" w16cid:durableId="1604803893">
    <w:abstractNumId w:val="88"/>
  </w:num>
  <w:num w:numId="55" w16cid:durableId="460733039">
    <w:abstractNumId w:val="73"/>
  </w:num>
  <w:num w:numId="56" w16cid:durableId="772552349">
    <w:abstractNumId w:val="94"/>
  </w:num>
  <w:num w:numId="57" w16cid:durableId="1576545787">
    <w:abstractNumId w:val="89"/>
  </w:num>
  <w:num w:numId="58" w16cid:durableId="1811629039">
    <w:abstractNumId w:val="46"/>
  </w:num>
  <w:num w:numId="59" w16cid:durableId="1415200637">
    <w:abstractNumId w:val="97"/>
  </w:num>
  <w:num w:numId="60" w16cid:durableId="1436945878">
    <w:abstractNumId w:val="80"/>
  </w:num>
  <w:num w:numId="61" w16cid:durableId="267006180">
    <w:abstractNumId w:val="18"/>
  </w:num>
  <w:num w:numId="62" w16cid:durableId="680543944">
    <w:abstractNumId w:val="91"/>
  </w:num>
  <w:num w:numId="63" w16cid:durableId="1327051086">
    <w:abstractNumId w:val="65"/>
  </w:num>
  <w:num w:numId="64" w16cid:durableId="1398673494">
    <w:abstractNumId w:val="53"/>
  </w:num>
  <w:num w:numId="65" w16cid:durableId="1955865372">
    <w:abstractNumId w:val="58"/>
  </w:num>
  <w:num w:numId="66" w16cid:durableId="440227534">
    <w:abstractNumId w:val="42"/>
  </w:num>
  <w:num w:numId="67" w16cid:durableId="1169755171">
    <w:abstractNumId w:val="76"/>
  </w:num>
  <w:num w:numId="68" w16cid:durableId="876309804">
    <w:abstractNumId w:val="62"/>
  </w:num>
  <w:num w:numId="69" w16cid:durableId="288514763">
    <w:abstractNumId w:val="85"/>
  </w:num>
  <w:num w:numId="70" w16cid:durableId="1505625503">
    <w:abstractNumId w:val="59"/>
  </w:num>
  <w:num w:numId="71" w16cid:durableId="2012760194">
    <w:abstractNumId w:val="68"/>
  </w:num>
  <w:num w:numId="72" w16cid:durableId="494803547">
    <w:abstractNumId w:val="66"/>
  </w:num>
  <w:num w:numId="73" w16cid:durableId="626085278">
    <w:abstractNumId w:val="14"/>
  </w:num>
  <w:num w:numId="74" w16cid:durableId="1674718793">
    <w:abstractNumId w:val="45"/>
  </w:num>
  <w:num w:numId="75" w16cid:durableId="486435162">
    <w:abstractNumId w:val="93"/>
  </w:num>
  <w:num w:numId="76" w16cid:durableId="259290943">
    <w:abstractNumId w:val="75"/>
  </w:num>
  <w:num w:numId="77" w16cid:durableId="1100218502">
    <w:abstractNumId w:val="95"/>
  </w:num>
  <w:num w:numId="78" w16cid:durableId="488912201">
    <w:abstractNumId w:val="56"/>
  </w:num>
  <w:num w:numId="79" w16cid:durableId="33123606">
    <w:abstractNumId w:val="50"/>
  </w:num>
  <w:num w:numId="80" w16cid:durableId="2028754858">
    <w:abstractNumId w:val="52"/>
  </w:num>
  <w:num w:numId="81" w16cid:durableId="1796287165">
    <w:abstractNumId w:val="77"/>
  </w:num>
  <w:num w:numId="82" w16cid:durableId="347756805">
    <w:abstractNumId w:val="57"/>
  </w:num>
  <w:num w:numId="83" w16cid:durableId="1746105053">
    <w:abstractNumId w:val="90"/>
  </w:num>
  <w:num w:numId="84" w16cid:durableId="157429495">
    <w:abstractNumId w:val="21"/>
  </w:num>
  <w:num w:numId="85" w16cid:durableId="2064984907">
    <w:abstractNumId w:val="12"/>
  </w:num>
  <w:num w:numId="86" w16cid:durableId="1095319967">
    <w:abstractNumId w:val="20"/>
  </w:num>
  <w:num w:numId="87" w16cid:durableId="1283196706">
    <w:abstractNumId w:val="38"/>
  </w:num>
  <w:num w:numId="88" w16cid:durableId="2112235124">
    <w:abstractNumId w:val="74"/>
  </w:num>
  <w:num w:numId="89" w16cid:durableId="307906951">
    <w:abstractNumId w:val="61"/>
  </w:num>
  <w:num w:numId="90" w16cid:durableId="192495491">
    <w:abstractNumId w:val="10"/>
  </w:num>
  <w:num w:numId="91" w16cid:durableId="747700516">
    <w:abstractNumId w:val="51"/>
  </w:num>
  <w:num w:numId="92" w16cid:durableId="311911413">
    <w:abstractNumId w:val="98"/>
  </w:num>
  <w:num w:numId="93" w16cid:durableId="792334171">
    <w:abstractNumId w:val="60"/>
  </w:num>
  <w:num w:numId="94" w16cid:durableId="661936619">
    <w:abstractNumId w:val="49"/>
  </w:num>
  <w:num w:numId="95" w16cid:durableId="1708287696">
    <w:abstractNumId w:val="83"/>
  </w:num>
  <w:num w:numId="96" w16cid:durableId="1018506985">
    <w:abstractNumId w:val="16"/>
  </w:num>
  <w:num w:numId="97" w16cid:durableId="486020068">
    <w:abstractNumId w:val="70"/>
  </w:num>
  <w:num w:numId="98" w16cid:durableId="1750273062">
    <w:abstractNumId w:val="96"/>
  </w:num>
  <w:num w:numId="99" w16cid:durableId="663210">
    <w:abstractNumId w:val="47"/>
  </w:num>
  <w:num w:numId="100" w16cid:durableId="2030451489">
    <w:abstractNumId w:val="26"/>
  </w:num>
  <w:num w:numId="101" w16cid:durableId="1880974083">
    <w:abstractNumId w:val="29"/>
  </w:num>
  <w:num w:numId="102" w16cid:durableId="204955079">
    <w:abstractNumId w:val="78"/>
  </w:num>
  <w:num w:numId="103" w16cid:durableId="1469518524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6459"/>
    <w:rsid w:val="0029639D"/>
    <w:rsid w:val="00326F90"/>
    <w:rsid w:val="004867BE"/>
    <w:rsid w:val="006C0368"/>
    <w:rsid w:val="00877535"/>
    <w:rsid w:val="00AA1D8D"/>
    <w:rsid w:val="00B47730"/>
    <w:rsid w:val="00CB0664"/>
    <w:rsid w:val="00F576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28CDD6"/>
  <w14:defaultImageDpi w14:val="300"/>
  <w15:docId w15:val="{699A3C4B-4E29-ED48-9207-79285EEC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C0368"/>
    <w:pPr>
      <w:spacing w:before="100" w:beforeAutospacing="1" w:after="100" w:afterAutospacing="1"/>
    </w:pPr>
  </w:style>
  <w:style w:type="character" w:customStyle="1" w:styleId="katex">
    <w:name w:val="katex"/>
    <w:basedOn w:val="DefaultParagraphFont"/>
    <w:rsid w:val="006C036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368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6C03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6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2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3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9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3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1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1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9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6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4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9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2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1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36</Pages>
  <Words>5672</Words>
  <Characters>32334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Gao, Yujuan</cp:lastModifiedBy>
  <cp:revision>3</cp:revision>
  <cp:lastPrinted>2025-05-28T16:16:00Z</cp:lastPrinted>
  <dcterms:created xsi:type="dcterms:W3CDTF">2013-12-23T23:15:00Z</dcterms:created>
  <dcterms:modified xsi:type="dcterms:W3CDTF">2025-05-28T20:21:00Z</dcterms:modified>
  <cp:category/>
</cp:coreProperties>
</file>